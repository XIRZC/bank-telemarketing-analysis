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C576D" w14:textId="19E19568" w:rsidR="00217D29" w:rsidRDefault="00000000">
      <w:pPr>
        <w:rPr>
          <w:b/>
          <w:sz w:val="24"/>
        </w:rPr>
      </w:pPr>
      <w:r>
        <w:rPr>
          <w:b/>
          <w:sz w:val="24"/>
        </w:rPr>
        <w:t>Project (Ⅰ): Data Mining Practice on Real World Task</w:t>
      </w:r>
    </w:p>
    <w:p w14:paraId="0702C63F" w14:textId="77777777" w:rsidR="00217D29" w:rsidRDefault="00000000">
      <w:pPr>
        <w:numPr>
          <w:ilvl w:val="0"/>
          <w:numId w:val="1"/>
        </w:numPr>
        <w:tabs>
          <w:tab w:val="left" w:pos="0"/>
        </w:tabs>
        <w:ind w:left="1" w:right="720" w:hanging="1"/>
        <w:rPr>
          <w:sz w:val="24"/>
        </w:rPr>
      </w:pPr>
      <w:r>
        <w:rPr>
          <w:sz w:val="24"/>
        </w:rPr>
        <w:t>Task Description</w:t>
      </w:r>
    </w:p>
    <w:p w14:paraId="107C039B" w14:textId="77777777" w:rsidR="00217D29" w:rsidRDefault="00000000">
      <w:pPr>
        <w:numPr>
          <w:ilvl w:val="1"/>
          <w:numId w:val="1"/>
        </w:numPr>
        <w:tabs>
          <w:tab w:val="left" w:pos="851"/>
        </w:tabs>
        <w:ind w:left="426" w:right="720" w:firstLine="0"/>
        <w:rPr>
          <w:sz w:val="24"/>
        </w:rPr>
      </w:pPr>
      <w:r>
        <w:rPr>
          <w:sz w:val="24"/>
        </w:rPr>
        <w:t>In this project, you will be asked using data mining tools to analyze a</w:t>
      </w:r>
      <w:r>
        <w:rPr>
          <w:rFonts w:hint="eastAsia"/>
          <w:sz w:val="24"/>
        </w:rPr>
        <w:t>n</w:t>
      </w:r>
      <w:r>
        <w:rPr>
          <w:sz w:val="24"/>
        </w:rPr>
        <w:t xml:space="preserve"> Author Citation Networks dataset. The data set can be used for clustering with network and side information, studying influence in the citation network, finding the most influential papers, topic modeling analysis, etc.</w:t>
      </w:r>
      <w:r>
        <w:rPr>
          <w:rFonts w:hint="eastAsia"/>
          <w:sz w:val="24"/>
        </w:rPr>
        <w:t xml:space="preserve"> The lists of the files used in train/test can be downloaded in attached files.</w:t>
      </w:r>
    </w:p>
    <w:p w14:paraId="00A304F0" w14:textId="77777777" w:rsidR="00217D29" w:rsidRDefault="00000000">
      <w:pPr>
        <w:numPr>
          <w:ilvl w:val="1"/>
          <w:numId w:val="1"/>
        </w:numPr>
        <w:tabs>
          <w:tab w:val="left" w:pos="851"/>
        </w:tabs>
        <w:ind w:left="426" w:right="720" w:firstLine="0"/>
        <w:rPr>
          <w:sz w:val="24"/>
        </w:rPr>
      </w:pPr>
      <w:r>
        <w:rPr>
          <w:sz w:val="24"/>
        </w:rPr>
        <w:t xml:space="preserve"> Implement </w:t>
      </w:r>
      <w:r>
        <w:rPr>
          <w:rFonts w:hint="eastAsia"/>
          <w:sz w:val="24"/>
        </w:rPr>
        <w:t>an</w:t>
      </w:r>
      <w:r>
        <w:rPr>
          <w:sz w:val="24"/>
        </w:rPr>
        <w:t xml:space="preserve"> algorithm classify spam. Use your algorithm to learn from the training set and report accuracy on the test set.</w:t>
      </w:r>
    </w:p>
    <w:p w14:paraId="09012470" w14:textId="77777777" w:rsidR="00217D29" w:rsidRDefault="00217D29">
      <w:pPr>
        <w:ind w:left="840"/>
        <w:rPr>
          <w:sz w:val="24"/>
        </w:rPr>
      </w:pPr>
    </w:p>
    <w:p w14:paraId="0BDF877A" w14:textId="77777777" w:rsidR="00217D29" w:rsidRDefault="00000000">
      <w:pPr>
        <w:numPr>
          <w:ilvl w:val="0"/>
          <w:numId w:val="1"/>
        </w:numPr>
        <w:tabs>
          <w:tab w:val="clear" w:pos="360"/>
          <w:tab w:val="left" w:pos="426"/>
        </w:tabs>
        <w:ind w:leftChars="-1" w:left="-2" w:right="720" w:firstLine="1"/>
        <w:rPr>
          <w:sz w:val="24"/>
        </w:rPr>
      </w:pPr>
      <w:r>
        <w:rPr>
          <w:sz w:val="24"/>
        </w:rPr>
        <w:t>Dataset</w:t>
      </w:r>
    </w:p>
    <w:p w14:paraId="195D0770" w14:textId="77777777" w:rsidR="00217D29" w:rsidRDefault="00000000">
      <w:pPr>
        <w:numPr>
          <w:ilvl w:val="1"/>
          <w:numId w:val="1"/>
        </w:numPr>
        <w:tabs>
          <w:tab w:val="left" w:pos="851"/>
        </w:tabs>
        <w:ind w:left="426" w:right="720" w:firstLine="0"/>
        <w:rPr>
          <w:sz w:val="24"/>
        </w:rPr>
      </w:pPr>
      <w:r>
        <w:rPr>
          <w:rFonts w:hint="eastAsia"/>
          <w:sz w:val="24"/>
        </w:rPr>
        <w:t xml:space="preserve">This dataset </w:t>
      </w:r>
      <w:r>
        <w:rPr>
          <w:sz w:val="24"/>
        </w:rPr>
        <w:t>is designed for research purpose only. The citation data is extracted from DBLP, ACM, MAG (Microsoft Academic Graph), and other sources. The first version contains 629,814 papers and 632,752 citations. Each paper is associated with abstract, authors, year, venue, and title.</w:t>
      </w:r>
      <w:r>
        <w:rPr>
          <w:rFonts w:hint="eastAsia"/>
          <w:sz w:val="24"/>
        </w:rPr>
        <w:t xml:space="preserve"> </w:t>
      </w:r>
    </w:p>
    <w:p w14:paraId="20F300AF" w14:textId="77777777" w:rsidR="00217D29" w:rsidRDefault="00000000">
      <w:pPr>
        <w:numPr>
          <w:ilvl w:val="1"/>
          <w:numId w:val="1"/>
        </w:numPr>
        <w:tabs>
          <w:tab w:val="left" w:pos="851"/>
        </w:tabs>
        <w:ind w:left="426" w:right="720" w:firstLine="0"/>
        <w:rPr>
          <w:sz w:val="24"/>
        </w:rPr>
      </w:pPr>
      <w:r>
        <w:rPr>
          <w:sz w:val="24"/>
        </w:rPr>
        <w:t>Data Description</w:t>
      </w:r>
    </w:p>
    <w:p w14:paraId="256E031E" w14:textId="77777777" w:rsidR="00217D29" w:rsidRDefault="00000000">
      <w:pPr>
        <w:ind w:left="426" w:right="720"/>
        <w:rPr>
          <w:sz w:val="24"/>
        </w:rPr>
      </w:pPr>
      <w:r>
        <w:rPr>
          <w:sz w:val="24"/>
        </w:rPr>
        <w:t>For each block, each line starting with a specific prefix indicates an attribute of the paper</w:t>
      </w:r>
      <w:r>
        <w:rPr>
          <w:rFonts w:hint="eastAsia"/>
          <w:sz w:val="24"/>
        </w:rPr>
        <w:t xml:space="preserve">. </w:t>
      </w:r>
      <w:r>
        <w:rPr>
          <w:sz w:val="24"/>
        </w:rPr>
        <w:t xml:space="preserve"> More specifically,</w:t>
      </w:r>
    </w:p>
    <w:p w14:paraId="087A6750" w14:textId="77777777" w:rsidR="00217D29" w:rsidRDefault="00000000">
      <w:pPr>
        <w:pStyle w:val="ab"/>
        <w:shd w:val="clear" w:color="auto" w:fill="FFFFFF"/>
        <w:spacing w:before="0" w:beforeAutospacing="0" w:after="125" w:afterAutospacing="0"/>
        <w:ind w:leftChars="202" w:left="424" w:firstLine="2"/>
        <w:rPr>
          <w:rFonts w:ascii="Times New Roman" w:hAnsi="Times New Roman" w:cs="Times New Roman"/>
          <w:kern w:val="2"/>
        </w:rPr>
      </w:pPr>
      <w:r>
        <w:rPr>
          <w:rFonts w:ascii="Times New Roman" w:hAnsi="Times New Roman" w:cs="Times New Roman"/>
          <w:kern w:val="2"/>
        </w:rPr>
        <w:t>#* --- paperTitle</w:t>
      </w:r>
      <w:r>
        <w:rPr>
          <w:rFonts w:ascii="Times New Roman" w:hAnsi="Times New Roman" w:cs="Times New Roman"/>
          <w:kern w:val="2"/>
        </w:rPr>
        <w:br/>
        <w:t>#@ --- Authors</w:t>
      </w:r>
      <w:r>
        <w:rPr>
          <w:rFonts w:ascii="Times New Roman" w:hAnsi="Times New Roman" w:cs="Times New Roman"/>
          <w:kern w:val="2"/>
        </w:rPr>
        <w:br/>
        <w:t>#t ---- Year</w:t>
      </w:r>
      <w:r>
        <w:rPr>
          <w:rFonts w:ascii="Times New Roman" w:hAnsi="Times New Roman" w:cs="Times New Roman"/>
          <w:kern w:val="2"/>
        </w:rPr>
        <w:br/>
        <w:t>#c  --- publication venue</w:t>
      </w:r>
      <w:r>
        <w:rPr>
          <w:rFonts w:ascii="Times New Roman" w:hAnsi="Times New Roman" w:cs="Times New Roman"/>
          <w:kern w:val="2"/>
        </w:rPr>
        <w:br/>
        <w:t>#index 00---- index id of this paper</w:t>
      </w:r>
      <w:r>
        <w:rPr>
          <w:rFonts w:ascii="Times New Roman" w:hAnsi="Times New Roman" w:cs="Times New Roman"/>
          <w:kern w:val="2"/>
        </w:rPr>
        <w:br/>
        <w:t>#% ---- the id of references of this paper (there are multiple lines, with each indicating a reference)</w:t>
      </w:r>
      <w:r>
        <w:rPr>
          <w:rFonts w:ascii="Times New Roman" w:hAnsi="Times New Roman" w:cs="Times New Roman"/>
          <w:kern w:val="2"/>
        </w:rPr>
        <w:br/>
        <w:t>#! --- Abstract</w:t>
      </w:r>
    </w:p>
    <w:p w14:paraId="5ADA15E1" w14:textId="77777777" w:rsidR="00217D29" w:rsidRDefault="00000000">
      <w:pPr>
        <w:pStyle w:val="ab"/>
        <w:shd w:val="clear" w:color="auto" w:fill="FFFFFF"/>
        <w:spacing w:before="0" w:beforeAutospacing="0" w:after="125" w:afterAutospacing="0"/>
        <w:ind w:leftChars="202" w:left="424"/>
        <w:rPr>
          <w:rFonts w:ascii="Times New Roman" w:hAnsi="Times New Roman" w:cs="Times New Roman"/>
          <w:kern w:val="2"/>
        </w:rPr>
      </w:pPr>
      <w:r>
        <w:rPr>
          <w:rFonts w:ascii="Times New Roman" w:hAnsi="Times New Roman" w:cs="Times New Roman"/>
          <w:kern w:val="2"/>
        </w:rPr>
        <w:t>The following is an example:</w:t>
      </w:r>
    </w:p>
    <w:p w14:paraId="7B864891" w14:textId="77777777" w:rsidR="00217D29" w:rsidRDefault="00000000">
      <w:pPr>
        <w:pStyle w:val="ab"/>
        <w:shd w:val="clear" w:color="auto" w:fill="FFFFFF"/>
        <w:spacing w:before="0" w:beforeAutospacing="0" w:after="125" w:afterAutospacing="0"/>
        <w:ind w:leftChars="202" w:left="424"/>
        <w:rPr>
          <w:rFonts w:ascii="Times New Roman" w:hAnsi="Times New Roman" w:cs="Times New Roman"/>
          <w:kern w:val="2"/>
        </w:rPr>
      </w:pPr>
      <w:r>
        <w:rPr>
          <w:rFonts w:ascii="Times New Roman" w:hAnsi="Times New Roman" w:cs="Times New Roman"/>
          <w:kern w:val="2"/>
        </w:rPr>
        <w:t>#*Information geometry of U-Boost and Bregman divergence</w:t>
      </w:r>
      <w:r>
        <w:rPr>
          <w:rFonts w:ascii="Times New Roman" w:hAnsi="Times New Roman" w:cs="Times New Roman"/>
          <w:kern w:val="2"/>
        </w:rPr>
        <w:br/>
        <w:t>#@Noboru Murata,Takashi Takenouchi,Takafumi Kanamori,Shinto Eguchi</w:t>
      </w:r>
      <w:r>
        <w:rPr>
          <w:rFonts w:ascii="Times New Roman" w:hAnsi="Times New Roman" w:cs="Times New Roman"/>
          <w:kern w:val="2"/>
        </w:rPr>
        <w:br/>
        <w:t>#t2004</w:t>
      </w:r>
      <w:r>
        <w:rPr>
          <w:rFonts w:ascii="Times New Roman" w:hAnsi="Times New Roman" w:cs="Times New Roman"/>
          <w:kern w:val="2"/>
        </w:rPr>
        <w:br/>
        <w:t>#cNeural Computation</w:t>
      </w:r>
      <w:r>
        <w:rPr>
          <w:rFonts w:ascii="Times New Roman" w:hAnsi="Times New Roman" w:cs="Times New Roman"/>
          <w:kern w:val="2"/>
        </w:rPr>
        <w:br/>
        <w:t>#index436405</w:t>
      </w:r>
      <w:r>
        <w:rPr>
          <w:rFonts w:ascii="Times New Roman" w:hAnsi="Times New Roman" w:cs="Times New Roman"/>
          <w:kern w:val="2"/>
        </w:rPr>
        <w:br/>
        <w:t>#%94584</w:t>
      </w:r>
      <w:r>
        <w:rPr>
          <w:rFonts w:ascii="Times New Roman" w:hAnsi="Times New Roman" w:cs="Times New Roman"/>
          <w:kern w:val="2"/>
        </w:rPr>
        <w:br/>
        <w:t>#%282290</w:t>
      </w:r>
      <w:r>
        <w:rPr>
          <w:rFonts w:ascii="Times New Roman" w:hAnsi="Times New Roman" w:cs="Times New Roman"/>
          <w:kern w:val="2"/>
        </w:rPr>
        <w:br/>
        <w:t>#%605546</w:t>
      </w:r>
      <w:r>
        <w:rPr>
          <w:rFonts w:ascii="Times New Roman" w:hAnsi="Times New Roman" w:cs="Times New Roman"/>
          <w:kern w:val="2"/>
        </w:rPr>
        <w:br/>
        <w:t>#%620759</w:t>
      </w:r>
      <w:r>
        <w:rPr>
          <w:rFonts w:ascii="Times New Roman" w:hAnsi="Times New Roman" w:cs="Times New Roman"/>
          <w:kern w:val="2"/>
        </w:rPr>
        <w:br/>
        <w:t>#%564877</w:t>
      </w:r>
      <w:r>
        <w:rPr>
          <w:rFonts w:ascii="Times New Roman" w:hAnsi="Times New Roman" w:cs="Times New Roman"/>
          <w:kern w:val="2"/>
        </w:rPr>
        <w:br/>
        <w:t>#%564235</w:t>
      </w:r>
      <w:r>
        <w:rPr>
          <w:rFonts w:ascii="Times New Roman" w:hAnsi="Times New Roman" w:cs="Times New Roman"/>
          <w:kern w:val="2"/>
        </w:rPr>
        <w:br/>
        <w:t>#%594837</w:t>
      </w:r>
      <w:r>
        <w:rPr>
          <w:rFonts w:ascii="Times New Roman" w:hAnsi="Times New Roman" w:cs="Times New Roman"/>
          <w:kern w:val="2"/>
        </w:rPr>
        <w:br/>
        <w:t>#%479177</w:t>
      </w:r>
      <w:r>
        <w:rPr>
          <w:rFonts w:ascii="Times New Roman" w:hAnsi="Times New Roman" w:cs="Times New Roman"/>
          <w:kern w:val="2"/>
        </w:rPr>
        <w:br/>
        <w:t>#%586607</w:t>
      </w:r>
      <w:r>
        <w:rPr>
          <w:rFonts w:ascii="Times New Roman" w:hAnsi="Times New Roman" w:cs="Times New Roman"/>
          <w:kern w:val="2"/>
        </w:rPr>
        <w:br/>
      </w:r>
      <w:r>
        <w:rPr>
          <w:rFonts w:ascii="Times New Roman" w:hAnsi="Times New Roman" w:cs="Times New Roman"/>
          <w:kern w:val="2"/>
        </w:rPr>
        <w:lastRenderedPageBreak/>
        <w:t>#!We aim at an extension of AdaBoost to U-Boost, in the paradigm to build a stronger classification machine from a set of weak learning machines. A geometric understanding of the Bregman divergence defined by a generic convex function U leads to the U-Boost method in the framework of information geometry extended to the space of the finite measures over a label set. We propose two versions of U-Boost learning algorithms by taking account of whether the domain is restricted to the space of probability functions. In the sequential step, we observe that the two adjacent and the initial classifiers are associated with a right triangle in the scale via the Bregman divergence, called the Pythagorean relation. This leads to a mild convergence property of the U-Boost algorithm as seen in the expectation-maximization algorithm. Statistical discussions for consistency and robustness elucidate the properties of the U-Boost methods based on a stochastic assumption for training data.</w:t>
      </w:r>
    </w:p>
    <w:p w14:paraId="699AD384" w14:textId="77777777" w:rsidR="00217D29" w:rsidRDefault="00000000">
      <w:pPr>
        <w:numPr>
          <w:ilvl w:val="0"/>
          <w:numId w:val="1"/>
        </w:numPr>
        <w:ind w:leftChars="-1" w:left="-2" w:right="720" w:firstLine="0"/>
        <w:rPr>
          <w:sz w:val="24"/>
        </w:rPr>
      </w:pPr>
      <w:r>
        <w:rPr>
          <w:sz w:val="24"/>
        </w:rPr>
        <w:t> Evaluation Rule</w:t>
      </w:r>
    </w:p>
    <w:p w14:paraId="73B15E12" w14:textId="77777777" w:rsidR="00217D29" w:rsidRDefault="00000000">
      <w:pPr>
        <w:ind w:firstLine="480"/>
        <w:rPr>
          <w:b/>
          <w:bCs/>
          <w:sz w:val="24"/>
        </w:rPr>
      </w:pPr>
      <w:r>
        <w:rPr>
          <w:sz w:val="24"/>
        </w:rPr>
        <w:t xml:space="preserve">You are supposed to submit a report to describe your method(s), experiment details and the results. Both of the performance of your </w:t>
      </w:r>
      <w:r>
        <w:rPr>
          <w:rFonts w:hint="eastAsia"/>
          <w:sz w:val="24"/>
        </w:rPr>
        <w:t>model</w:t>
      </w:r>
      <w:r>
        <w:rPr>
          <w:sz w:val="24"/>
        </w:rPr>
        <w:t>s and the quality of the report will be considered when grading your project. Of course, good performance might lead to your high score. However, the score of your assignment does not depend only on this. A good report of your work is also important for high score. In a word, </w:t>
      </w:r>
      <w:r>
        <w:rPr>
          <w:b/>
          <w:bCs/>
          <w:sz w:val="24"/>
        </w:rPr>
        <w:t xml:space="preserve">you should put your effort into both the performance of your </w:t>
      </w:r>
      <w:r>
        <w:rPr>
          <w:rFonts w:hint="eastAsia"/>
          <w:b/>
          <w:bCs/>
          <w:sz w:val="24"/>
        </w:rPr>
        <w:t>models</w:t>
      </w:r>
      <w:r>
        <w:rPr>
          <w:b/>
          <w:bCs/>
          <w:sz w:val="24"/>
        </w:rPr>
        <w:t xml:space="preserve"> and the writing of your report. </w:t>
      </w:r>
    </w:p>
    <w:p w14:paraId="7672C0B0" w14:textId="77777777" w:rsidR="00217D29" w:rsidRDefault="00217D29">
      <w:pPr>
        <w:ind w:firstLine="480"/>
        <w:rPr>
          <w:b/>
          <w:bCs/>
          <w:sz w:val="24"/>
        </w:rPr>
      </w:pPr>
    </w:p>
    <w:p w14:paraId="2B570C5C" w14:textId="77777777" w:rsidR="00217D29" w:rsidRDefault="00000000">
      <w:pPr>
        <w:rPr>
          <w:b/>
          <w:sz w:val="24"/>
        </w:rPr>
      </w:pPr>
      <w:r>
        <w:rPr>
          <w:b/>
          <w:sz w:val="24"/>
        </w:rPr>
        <w:t>Project (</w:t>
      </w:r>
      <w:r>
        <w:rPr>
          <w:rFonts w:ascii="宋体" w:hAnsi="宋体" w:cs="宋体" w:hint="eastAsia"/>
          <w:b/>
          <w:sz w:val="24"/>
        </w:rPr>
        <w:t>Ⅱ</w:t>
      </w:r>
      <w:r>
        <w:rPr>
          <w:b/>
          <w:sz w:val="24"/>
        </w:rPr>
        <w:t>): Data Mining Practice on Real World Task</w:t>
      </w:r>
    </w:p>
    <w:p w14:paraId="4581F8F8" w14:textId="77777777" w:rsidR="00217D29" w:rsidRDefault="00000000">
      <w:pPr>
        <w:numPr>
          <w:ilvl w:val="0"/>
          <w:numId w:val="1"/>
        </w:numPr>
        <w:tabs>
          <w:tab w:val="left" w:pos="0"/>
        </w:tabs>
        <w:ind w:left="1" w:right="720" w:hanging="1"/>
        <w:rPr>
          <w:sz w:val="24"/>
        </w:rPr>
      </w:pPr>
      <w:r>
        <w:rPr>
          <w:sz w:val="24"/>
        </w:rPr>
        <w:t>Task Description</w:t>
      </w:r>
    </w:p>
    <w:p w14:paraId="263909E1" w14:textId="77777777" w:rsidR="00217D29" w:rsidRDefault="00000000">
      <w:pPr>
        <w:numPr>
          <w:ilvl w:val="1"/>
          <w:numId w:val="1"/>
        </w:numPr>
        <w:tabs>
          <w:tab w:val="left" w:pos="851"/>
        </w:tabs>
        <w:ind w:left="426" w:right="720" w:firstLine="0"/>
        <w:rPr>
          <w:sz w:val="24"/>
        </w:rPr>
      </w:pPr>
      <w:r>
        <w:rPr>
          <w:sz w:val="24"/>
        </w:rPr>
        <w:t xml:space="preserve">In this project, you will be asked using data mining </w:t>
      </w:r>
      <w:r>
        <w:rPr>
          <w:rFonts w:hint="eastAsia"/>
          <w:sz w:val="24"/>
        </w:rPr>
        <w:t>techniques</w:t>
      </w:r>
      <w:r>
        <w:rPr>
          <w:sz w:val="24"/>
        </w:rPr>
        <w:t xml:space="preserve"> to </w:t>
      </w:r>
      <w:r>
        <w:rPr>
          <w:rFonts w:hint="eastAsia"/>
          <w:sz w:val="24"/>
        </w:rPr>
        <w:t>p</w:t>
      </w:r>
      <w:r>
        <w:rPr>
          <w:sz w:val="24"/>
        </w:rPr>
        <w:t>redict disease classes using genetic microarray data.</w:t>
      </w:r>
      <w:r>
        <w:rPr>
          <w:rFonts w:hint="eastAsia"/>
          <w:sz w:val="24"/>
        </w:rPr>
        <w:t xml:space="preserve"> </w:t>
      </w:r>
    </w:p>
    <w:p w14:paraId="753CB0A9" w14:textId="77777777" w:rsidR="00217D29" w:rsidRDefault="00217D29">
      <w:pPr>
        <w:ind w:left="426" w:right="720"/>
        <w:rPr>
          <w:sz w:val="24"/>
        </w:rPr>
      </w:pPr>
    </w:p>
    <w:p w14:paraId="34523EE1" w14:textId="77777777" w:rsidR="00217D29" w:rsidRDefault="00000000">
      <w:pPr>
        <w:numPr>
          <w:ilvl w:val="0"/>
          <w:numId w:val="1"/>
        </w:numPr>
        <w:tabs>
          <w:tab w:val="left" w:pos="0"/>
        </w:tabs>
        <w:ind w:left="1" w:right="720" w:hanging="1"/>
        <w:rPr>
          <w:sz w:val="24"/>
        </w:rPr>
      </w:pPr>
      <w:r>
        <w:rPr>
          <w:sz w:val="24"/>
        </w:rPr>
        <w:t>Data</w:t>
      </w:r>
      <w:r>
        <w:rPr>
          <w:rFonts w:hint="eastAsia"/>
          <w:sz w:val="24"/>
        </w:rPr>
        <w:t>set</w:t>
      </w:r>
    </w:p>
    <w:p w14:paraId="5242FE67" w14:textId="77777777" w:rsidR="00217D29" w:rsidRDefault="00000000">
      <w:pPr>
        <w:numPr>
          <w:ilvl w:val="1"/>
          <w:numId w:val="1"/>
        </w:numPr>
        <w:tabs>
          <w:tab w:val="left" w:pos="851"/>
        </w:tabs>
        <w:ind w:left="426" w:right="720" w:firstLine="0"/>
        <w:rPr>
          <w:sz w:val="24"/>
        </w:rPr>
      </w:pPr>
      <w:r>
        <w:rPr>
          <w:sz w:val="24"/>
        </w:rPr>
        <w:t>Gene data is in genes-in-rows format, comma-separated values. Take genetic</w:t>
      </w:r>
      <w:r>
        <w:rPr>
          <w:rFonts w:hint="eastAsia"/>
          <w:sz w:val="24"/>
        </w:rPr>
        <w:t>_</w:t>
      </w:r>
      <w:r>
        <w:rPr>
          <w:sz w:val="24"/>
        </w:rPr>
        <w:t>microarray</w:t>
      </w:r>
      <w:r>
        <w:rPr>
          <w:rFonts w:hint="eastAsia"/>
          <w:sz w:val="24"/>
        </w:rPr>
        <w:t>_</w:t>
      </w:r>
      <w:r>
        <w:rPr>
          <w:sz w:val="24"/>
        </w:rPr>
        <w:t>data.zip file from</w:t>
      </w:r>
      <w:r>
        <w:rPr>
          <w:rFonts w:hint="eastAsia"/>
          <w:sz w:val="24"/>
        </w:rPr>
        <w:t xml:space="preserve"> the files</w:t>
      </w:r>
      <w:r>
        <w:rPr>
          <w:sz w:val="24"/>
        </w:rPr>
        <w:t>, and unzip to extract 3 files:</w:t>
      </w:r>
    </w:p>
    <w:p w14:paraId="6F2685E3" w14:textId="77777777" w:rsidR="00217D29" w:rsidRDefault="00000000">
      <w:pPr>
        <w:numPr>
          <w:ilvl w:val="2"/>
          <w:numId w:val="2"/>
        </w:numPr>
        <w:tabs>
          <w:tab w:val="clear" w:pos="360"/>
          <w:tab w:val="left" w:pos="851"/>
        </w:tabs>
        <w:ind w:leftChars="-1" w:left="-2" w:right="720" w:firstLineChars="354" w:firstLine="850"/>
        <w:rPr>
          <w:sz w:val="24"/>
        </w:rPr>
      </w:pPr>
      <w:r>
        <w:rPr>
          <w:sz w:val="24"/>
        </w:rPr>
        <w:t>pp5i_train.gr.csv (training data, 1.7 MB)</w:t>
      </w:r>
    </w:p>
    <w:p w14:paraId="33EB58D1" w14:textId="77777777" w:rsidR="00217D29" w:rsidRDefault="00000000">
      <w:pPr>
        <w:numPr>
          <w:ilvl w:val="2"/>
          <w:numId w:val="2"/>
        </w:numPr>
        <w:tabs>
          <w:tab w:val="clear" w:pos="360"/>
          <w:tab w:val="left" w:pos="851"/>
        </w:tabs>
        <w:ind w:leftChars="-1" w:left="-2" w:right="720" w:firstLineChars="354" w:firstLine="850"/>
        <w:rPr>
          <w:sz w:val="24"/>
        </w:rPr>
      </w:pPr>
      <w:r>
        <w:rPr>
          <w:sz w:val="24"/>
        </w:rPr>
        <w:t>pp5i_train_class.txt (training data classes)</w:t>
      </w:r>
    </w:p>
    <w:p w14:paraId="66BB0D6F" w14:textId="77777777" w:rsidR="00217D29" w:rsidRDefault="00000000">
      <w:pPr>
        <w:numPr>
          <w:ilvl w:val="2"/>
          <w:numId w:val="2"/>
        </w:numPr>
        <w:tabs>
          <w:tab w:val="clear" w:pos="360"/>
          <w:tab w:val="left" w:pos="851"/>
        </w:tabs>
        <w:ind w:leftChars="-1" w:left="-2" w:right="720" w:firstLineChars="354" w:firstLine="850"/>
        <w:rPr>
          <w:sz w:val="24"/>
        </w:rPr>
      </w:pPr>
      <w:r>
        <w:rPr>
          <w:sz w:val="24"/>
        </w:rPr>
        <w:t>pp5i_test.gr.csv (test data, 0.6MB)</w:t>
      </w:r>
    </w:p>
    <w:p w14:paraId="30FF4E6A" w14:textId="77777777" w:rsidR="00217D29" w:rsidRDefault="00000000">
      <w:pPr>
        <w:numPr>
          <w:ilvl w:val="1"/>
          <w:numId w:val="1"/>
        </w:numPr>
        <w:tabs>
          <w:tab w:val="left" w:pos="851"/>
        </w:tabs>
        <w:ind w:left="426" w:right="720" w:firstLine="0"/>
        <w:rPr>
          <w:sz w:val="24"/>
        </w:rPr>
      </w:pPr>
      <w:r>
        <w:rPr>
          <w:sz w:val="24"/>
        </w:rPr>
        <w:t>Instructions</w:t>
      </w:r>
    </w:p>
    <w:p w14:paraId="4D701259" w14:textId="77777777" w:rsidR="00217D29" w:rsidRDefault="00000000">
      <w:pPr>
        <w:numPr>
          <w:ilvl w:val="0"/>
          <w:numId w:val="3"/>
        </w:numPr>
        <w:tabs>
          <w:tab w:val="clear" w:pos="360"/>
          <w:tab w:val="left" w:pos="851"/>
        </w:tabs>
        <w:ind w:left="851" w:right="720" w:firstLine="0"/>
        <w:rPr>
          <w:sz w:val="24"/>
        </w:rPr>
      </w:pPr>
      <w:r>
        <w:rPr>
          <w:sz w:val="24"/>
        </w:rPr>
        <w:t>Training data: file pp5i_train.gr.csv, with 7070 genes (no Affy controls) for 69 samples. A separate file pp5i_train_class.txt has classes for each sample, in the order corresponding to the order of samples in pp5i_train.gr.csv. There are 5 classes, labelled EPD, JPA, MED, MGL, RHB.</w:t>
      </w:r>
    </w:p>
    <w:p w14:paraId="5F7CB201" w14:textId="77777777" w:rsidR="00217D29" w:rsidRDefault="00000000">
      <w:pPr>
        <w:numPr>
          <w:ilvl w:val="0"/>
          <w:numId w:val="3"/>
        </w:numPr>
        <w:tabs>
          <w:tab w:val="clear" w:pos="360"/>
          <w:tab w:val="left" w:pos="851"/>
        </w:tabs>
        <w:ind w:leftChars="405" w:left="850" w:right="720" w:firstLine="0"/>
        <w:rPr>
          <w:sz w:val="24"/>
        </w:rPr>
      </w:pPr>
      <w:r>
        <w:rPr>
          <w:sz w:val="24"/>
        </w:rPr>
        <w:t>Test data: file pp5i_test.gr.csv, with 23 unlabelled samples and same genes. You can assume that the class distribution is similar.</w:t>
      </w:r>
    </w:p>
    <w:p w14:paraId="4DC5A9C1" w14:textId="77777777" w:rsidR="00217D29" w:rsidRDefault="00000000">
      <w:pPr>
        <w:numPr>
          <w:ilvl w:val="1"/>
          <w:numId w:val="1"/>
        </w:numPr>
        <w:tabs>
          <w:tab w:val="left" w:pos="851"/>
        </w:tabs>
        <w:ind w:left="426" w:right="720" w:firstLine="0"/>
        <w:rPr>
          <w:sz w:val="24"/>
        </w:rPr>
      </w:pPr>
      <w:r>
        <w:rPr>
          <w:sz w:val="24"/>
        </w:rPr>
        <w:t>Your goal is to learn the best model from the training data and use it to predict the label (class) for each sample in test data. </w:t>
      </w:r>
    </w:p>
    <w:p w14:paraId="330E1F57" w14:textId="77777777" w:rsidR="00217D29" w:rsidRDefault="00217D29">
      <w:pPr>
        <w:widowControl/>
        <w:shd w:val="clear" w:color="auto" w:fill="FFFFFF"/>
        <w:jc w:val="left"/>
        <w:rPr>
          <w:rFonts w:ascii="Arial" w:hAnsi="Arial" w:cs="Arial"/>
          <w:b/>
          <w:bCs/>
          <w:color w:val="111111"/>
          <w:kern w:val="0"/>
          <w:sz w:val="20"/>
        </w:rPr>
      </w:pPr>
    </w:p>
    <w:p w14:paraId="3FD5185C" w14:textId="77777777" w:rsidR="00217D29" w:rsidRDefault="00000000">
      <w:pPr>
        <w:numPr>
          <w:ilvl w:val="0"/>
          <w:numId w:val="1"/>
        </w:numPr>
        <w:tabs>
          <w:tab w:val="left" w:pos="0"/>
        </w:tabs>
        <w:ind w:left="1" w:right="720" w:hanging="1"/>
        <w:rPr>
          <w:sz w:val="24"/>
        </w:rPr>
      </w:pPr>
      <w:r>
        <w:rPr>
          <w:sz w:val="24"/>
        </w:rPr>
        <w:t>Important Hints</w:t>
      </w:r>
    </w:p>
    <w:p w14:paraId="6D144D66" w14:textId="77777777" w:rsidR="00217D29" w:rsidRDefault="00000000">
      <w:pPr>
        <w:numPr>
          <w:ilvl w:val="1"/>
          <w:numId w:val="1"/>
        </w:numPr>
        <w:tabs>
          <w:tab w:val="left" w:pos="851"/>
        </w:tabs>
        <w:ind w:left="426" w:right="720" w:firstLine="0"/>
        <w:rPr>
          <w:sz w:val="24"/>
        </w:rPr>
      </w:pPr>
      <w:r>
        <w:rPr>
          <w:sz w:val="24"/>
        </w:rPr>
        <w:t>Be sure that you don't use the sample number as one of the predictors. Training data is ordered by class, so sample number will appear to be a good predictor on cross-validation, but it will not work on the test data!</w:t>
      </w:r>
    </w:p>
    <w:p w14:paraId="3EEA22F0" w14:textId="77777777" w:rsidR="00217D29" w:rsidRDefault="00000000">
      <w:pPr>
        <w:numPr>
          <w:ilvl w:val="1"/>
          <w:numId w:val="1"/>
        </w:numPr>
        <w:tabs>
          <w:tab w:val="left" w:pos="851"/>
        </w:tabs>
        <w:ind w:left="426" w:right="720" w:firstLine="0"/>
        <w:rPr>
          <w:sz w:val="24"/>
        </w:rPr>
      </w:pPr>
      <w:r>
        <w:rPr>
          <w:sz w:val="24"/>
        </w:rPr>
        <w:t>One of the MED samples in the training data is very likely misclassified (by a human). So the best result you can expect to get on cross validation is one error (on a MED sample) out of 69. However, this should not affect your accuracy on the test set (all labels there are correct).</w:t>
      </w:r>
    </w:p>
    <w:p w14:paraId="374B25C8" w14:textId="77777777" w:rsidR="00217D29" w:rsidRDefault="00000000">
      <w:pPr>
        <w:numPr>
          <w:ilvl w:val="1"/>
          <w:numId w:val="1"/>
        </w:numPr>
        <w:tabs>
          <w:tab w:val="left" w:pos="851"/>
        </w:tabs>
        <w:ind w:left="426" w:right="720" w:firstLine="0"/>
        <w:rPr>
          <w:sz w:val="24"/>
        </w:rPr>
      </w:pPr>
      <w:r>
        <w:rPr>
          <w:sz w:val="24"/>
        </w:rPr>
        <w:t>You can complete the project using only simple steps, but the more advanced steps will give you extra credit and probably higher accuracy.</w:t>
      </w:r>
    </w:p>
    <w:p w14:paraId="58F54644" w14:textId="77777777" w:rsidR="00217D29" w:rsidRDefault="00000000">
      <w:pPr>
        <w:numPr>
          <w:ilvl w:val="1"/>
          <w:numId w:val="1"/>
        </w:numPr>
        <w:tabs>
          <w:tab w:val="left" w:pos="851"/>
        </w:tabs>
        <w:ind w:left="426" w:right="720" w:firstLine="0"/>
        <w:rPr>
          <w:sz w:val="24"/>
        </w:rPr>
      </w:pPr>
      <w:r>
        <w:rPr>
          <w:sz w:val="24"/>
        </w:rPr>
        <w:t>The following steps suggest one way of finding the best model -- you are welcome to make improvements, where you think appropriate.</w:t>
      </w:r>
    </w:p>
    <w:p w14:paraId="54958C06" w14:textId="77777777" w:rsidR="00217D29" w:rsidRDefault="00000000">
      <w:pPr>
        <w:numPr>
          <w:ilvl w:val="0"/>
          <w:numId w:val="4"/>
        </w:numPr>
        <w:tabs>
          <w:tab w:val="clear" w:pos="360"/>
          <w:tab w:val="left" w:pos="851"/>
        </w:tabs>
        <w:ind w:leftChars="405" w:left="850" w:right="720" w:firstLine="0"/>
        <w:rPr>
          <w:sz w:val="24"/>
        </w:rPr>
      </w:pPr>
      <w:r>
        <w:rPr>
          <w:sz w:val="24"/>
        </w:rPr>
        <w:t>Data Cleaning</w:t>
      </w:r>
    </w:p>
    <w:p w14:paraId="08299C8C" w14:textId="77777777" w:rsidR="00217D29" w:rsidRDefault="00000000">
      <w:pPr>
        <w:numPr>
          <w:ilvl w:val="0"/>
          <w:numId w:val="4"/>
        </w:numPr>
        <w:tabs>
          <w:tab w:val="clear" w:pos="360"/>
          <w:tab w:val="left" w:pos="851"/>
        </w:tabs>
        <w:ind w:leftChars="405" w:left="850" w:right="720" w:firstLine="0"/>
        <w:rPr>
          <w:sz w:val="24"/>
        </w:rPr>
      </w:pPr>
      <w:r>
        <w:rPr>
          <w:sz w:val="24"/>
        </w:rPr>
        <w:t>Selecting top genes by class</w:t>
      </w:r>
    </w:p>
    <w:p w14:paraId="3F675C95" w14:textId="77777777" w:rsidR="00217D29" w:rsidRDefault="00000000">
      <w:pPr>
        <w:numPr>
          <w:ilvl w:val="0"/>
          <w:numId w:val="4"/>
        </w:numPr>
        <w:tabs>
          <w:tab w:val="clear" w:pos="360"/>
          <w:tab w:val="left" w:pos="851"/>
        </w:tabs>
        <w:ind w:leftChars="405" w:left="850" w:right="720" w:firstLine="0"/>
        <w:rPr>
          <w:sz w:val="24"/>
        </w:rPr>
      </w:pPr>
      <w:r>
        <w:rPr>
          <w:sz w:val="24"/>
        </w:rPr>
        <w:t>Find the best classifier/best gene set combination</w:t>
      </w:r>
    </w:p>
    <w:p w14:paraId="7B57A308" w14:textId="77777777" w:rsidR="00217D29" w:rsidRDefault="00000000">
      <w:pPr>
        <w:numPr>
          <w:ilvl w:val="0"/>
          <w:numId w:val="4"/>
        </w:numPr>
        <w:tabs>
          <w:tab w:val="clear" w:pos="360"/>
          <w:tab w:val="left" w:pos="851"/>
        </w:tabs>
        <w:ind w:leftChars="405" w:left="850" w:right="720" w:firstLine="0"/>
        <w:rPr>
          <w:sz w:val="24"/>
        </w:rPr>
      </w:pPr>
      <w:r>
        <w:rPr>
          <w:sz w:val="24"/>
        </w:rPr>
        <w:t>Generate predictions for the test set</w:t>
      </w:r>
    </w:p>
    <w:p w14:paraId="6C16611D" w14:textId="77777777" w:rsidR="00217D29" w:rsidRDefault="00217D29">
      <w:pPr>
        <w:ind w:left="-2" w:right="720"/>
        <w:rPr>
          <w:sz w:val="24"/>
        </w:rPr>
      </w:pPr>
    </w:p>
    <w:p w14:paraId="31989570" w14:textId="77777777" w:rsidR="00217D29" w:rsidRDefault="00000000">
      <w:pPr>
        <w:numPr>
          <w:ilvl w:val="0"/>
          <w:numId w:val="1"/>
        </w:numPr>
        <w:ind w:leftChars="-1" w:left="-2" w:right="720" w:firstLine="0"/>
        <w:rPr>
          <w:sz w:val="24"/>
        </w:rPr>
      </w:pPr>
      <w:r>
        <w:rPr>
          <w:sz w:val="24"/>
        </w:rPr>
        <w:t> Evaluation Rule</w:t>
      </w:r>
    </w:p>
    <w:p w14:paraId="45A9C5ED" w14:textId="77777777" w:rsidR="00217D29" w:rsidRDefault="00000000">
      <w:pPr>
        <w:ind w:firstLine="480"/>
        <w:rPr>
          <w:sz w:val="24"/>
        </w:rPr>
      </w:pPr>
      <w:r>
        <w:rPr>
          <w:sz w:val="24"/>
        </w:rPr>
        <w:t>Your trained classifiers will be tested on hold-out test sets. The</w:t>
      </w:r>
      <w:r>
        <w:rPr>
          <w:i/>
          <w:sz w:val="24"/>
        </w:rPr>
        <w:t xml:space="preserve"> </w:t>
      </w:r>
      <w:r>
        <w:rPr>
          <w:b/>
          <w:bCs/>
          <w:i/>
          <w:iCs/>
          <w:sz w:val="24"/>
        </w:rPr>
        <w:t>average accuracy</w:t>
      </w:r>
      <w:r>
        <w:rPr>
          <w:sz w:val="24"/>
        </w:rPr>
        <w:t xml:space="preserve"> over the task will be used to evaluate your classifiers. You are also supposed to submit a report to describe your method(s), experiment details and the results. Both of the performance of your classifiers and the quality of the report will be considered when grading your project. Of course, good performance might lead to your high score. However, the score of your assignment does not depend only on this. A good report of your work is also important for high score. In a word, </w:t>
      </w:r>
      <w:r>
        <w:rPr>
          <w:b/>
          <w:bCs/>
          <w:sz w:val="24"/>
        </w:rPr>
        <w:t xml:space="preserve">you should put your effort into both the performance of your classifier and the writing of your report. </w:t>
      </w:r>
    </w:p>
    <w:p w14:paraId="1D1ADF94" w14:textId="77777777" w:rsidR="00217D29" w:rsidRDefault="00217D29">
      <w:pPr>
        <w:ind w:firstLine="480"/>
        <w:rPr>
          <w:b/>
          <w:bCs/>
          <w:sz w:val="24"/>
        </w:rPr>
      </w:pPr>
    </w:p>
    <w:p w14:paraId="2AFFF95F" w14:textId="77777777" w:rsidR="00217D29" w:rsidRDefault="00000000">
      <w:pPr>
        <w:rPr>
          <w:b/>
          <w:sz w:val="24"/>
        </w:rPr>
      </w:pPr>
      <w:r>
        <w:rPr>
          <w:b/>
          <w:sz w:val="24"/>
        </w:rPr>
        <w:t>Project (</w:t>
      </w:r>
      <w:r>
        <w:rPr>
          <w:rFonts w:ascii="宋体" w:hAnsi="宋体" w:cs="宋体" w:hint="eastAsia"/>
          <w:b/>
          <w:sz w:val="24"/>
        </w:rPr>
        <w:t>Ⅲ</w:t>
      </w:r>
      <w:r>
        <w:rPr>
          <w:b/>
          <w:sz w:val="24"/>
        </w:rPr>
        <w:t>): Data Mining Practice on Real World Task</w:t>
      </w:r>
    </w:p>
    <w:p w14:paraId="390E8BBA" w14:textId="77777777" w:rsidR="00217D29" w:rsidRDefault="00217D29">
      <w:pPr>
        <w:rPr>
          <w:b/>
          <w:sz w:val="24"/>
        </w:rPr>
      </w:pPr>
    </w:p>
    <w:p w14:paraId="7E132CB8" w14:textId="77777777" w:rsidR="00217D29" w:rsidRDefault="00000000">
      <w:pPr>
        <w:numPr>
          <w:ilvl w:val="0"/>
          <w:numId w:val="1"/>
        </w:numPr>
        <w:tabs>
          <w:tab w:val="left" w:pos="0"/>
        </w:tabs>
        <w:ind w:left="1" w:right="720" w:hanging="1"/>
        <w:rPr>
          <w:sz w:val="24"/>
        </w:rPr>
      </w:pPr>
      <w:r>
        <w:rPr>
          <w:sz w:val="24"/>
        </w:rPr>
        <w:t>Task Description</w:t>
      </w:r>
    </w:p>
    <w:p w14:paraId="40A779FE" w14:textId="77777777" w:rsidR="00217D29" w:rsidRDefault="00000000">
      <w:pPr>
        <w:numPr>
          <w:ilvl w:val="1"/>
          <w:numId w:val="1"/>
        </w:numPr>
        <w:tabs>
          <w:tab w:val="left" w:pos="851"/>
          <w:tab w:val="left" w:pos="993"/>
        </w:tabs>
        <w:ind w:left="426" w:right="720" w:firstLine="0"/>
        <w:rPr>
          <w:sz w:val="24"/>
        </w:rPr>
      </w:pPr>
      <w:r>
        <w:rPr>
          <w:sz w:val="24"/>
        </w:rPr>
        <w:t xml:space="preserve">In this project, you will be asked using data mining </w:t>
      </w:r>
      <w:r>
        <w:rPr>
          <w:rFonts w:hint="eastAsia"/>
          <w:sz w:val="24"/>
        </w:rPr>
        <w:t>approaches</w:t>
      </w:r>
      <w:r>
        <w:rPr>
          <w:sz w:val="24"/>
        </w:rPr>
        <w:t xml:space="preserve"> to </w:t>
      </w:r>
      <w:r>
        <w:rPr>
          <w:rFonts w:hint="eastAsia"/>
          <w:sz w:val="24"/>
        </w:rPr>
        <w:t xml:space="preserve">analysis the </w:t>
      </w:r>
      <w:r>
        <w:rPr>
          <w:sz w:val="24"/>
        </w:rPr>
        <w:t xml:space="preserve">data </w:t>
      </w:r>
      <w:r>
        <w:rPr>
          <w:rFonts w:hint="eastAsia"/>
          <w:sz w:val="24"/>
        </w:rPr>
        <w:t xml:space="preserve">which </w:t>
      </w:r>
      <w:r>
        <w:rPr>
          <w:sz w:val="24"/>
        </w:rPr>
        <w:t>is related with direct marketing campaigns (phone calls) of a Portuguese banking institution</w:t>
      </w:r>
      <w:r>
        <w:rPr>
          <w:rFonts w:hint="eastAsia"/>
          <w:sz w:val="24"/>
        </w:rPr>
        <w:t xml:space="preserve">. The goal is to </w:t>
      </w:r>
      <w:r>
        <w:rPr>
          <w:sz w:val="24"/>
        </w:rPr>
        <w:t>predict the success of telemarketing calls for selling bank long-term deposits</w:t>
      </w:r>
      <w:r>
        <w:rPr>
          <w:rFonts w:hint="eastAsia"/>
          <w:sz w:val="24"/>
        </w:rPr>
        <w:t xml:space="preserve">. </w:t>
      </w:r>
      <w:r>
        <w:rPr>
          <w:sz w:val="24"/>
        </w:rPr>
        <w:t xml:space="preserve">This dataset </w:t>
      </w:r>
      <w:r>
        <w:rPr>
          <w:rFonts w:hint="eastAsia"/>
          <w:sz w:val="24"/>
        </w:rPr>
        <w:t>was</w:t>
      </w:r>
      <w:r>
        <w:rPr>
          <w:sz w:val="24"/>
        </w:rPr>
        <w:t xml:space="preserve"> provided by </w:t>
      </w:r>
      <w:r>
        <w:rPr>
          <w:rFonts w:hint="eastAsia"/>
          <w:sz w:val="24"/>
        </w:rPr>
        <w:t>a</w:t>
      </w:r>
      <w:r>
        <w:rPr>
          <w:sz w:val="24"/>
        </w:rPr>
        <w:t xml:space="preserve"> Portuguese retail bank</w:t>
      </w:r>
      <w:r>
        <w:rPr>
          <w:rFonts w:hint="eastAsia"/>
          <w:sz w:val="24"/>
        </w:rPr>
        <w:t xml:space="preserve">, </w:t>
      </w:r>
      <w:r>
        <w:rPr>
          <w:sz w:val="24"/>
        </w:rPr>
        <w:t>w</w:t>
      </w:r>
      <w:r>
        <w:rPr>
          <w:rFonts w:hint="eastAsia"/>
          <w:sz w:val="24"/>
        </w:rPr>
        <w:t>hich</w:t>
      </w:r>
      <w:r>
        <w:rPr>
          <w:sz w:val="24"/>
        </w:rPr>
        <w:t xml:space="preserve"> </w:t>
      </w:r>
      <w:r>
        <w:rPr>
          <w:rFonts w:hint="eastAsia"/>
          <w:sz w:val="24"/>
        </w:rPr>
        <w:t xml:space="preserve">was </w:t>
      </w:r>
      <w:r>
        <w:rPr>
          <w:sz w:val="24"/>
        </w:rPr>
        <w:t>collected from 2008 to 2013, thus including the effects of the recent financial crisis</w:t>
      </w:r>
      <w:r>
        <w:rPr>
          <w:rFonts w:hint="eastAsia"/>
          <w:sz w:val="24"/>
        </w:rPr>
        <w:t xml:space="preserve">. </w:t>
      </w:r>
    </w:p>
    <w:p w14:paraId="73FFD585" w14:textId="77777777" w:rsidR="00217D29" w:rsidRDefault="00000000">
      <w:pPr>
        <w:numPr>
          <w:ilvl w:val="1"/>
          <w:numId w:val="1"/>
        </w:numPr>
        <w:tabs>
          <w:tab w:val="left" w:pos="851"/>
          <w:tab w:val="left" w:pos="993"/>
        </w:tabs>
        <w:ind w:right="720" w:firstLine="0"/>
        <w:rPr>
          <w:sz w:val="24"/>
        </w:rPr>
      </w:pPr>
      <w:r>
        <w:rPr>
          <w:sz w:val="24"/>
        </w:rPr>
        <w:t>The classification goal is to predict if the client will subscribe a term deposit (variable y).</w:t>
      </w:r>
    </w:p>
    <w:p w14:paraId="38AF3DC3" w14:textId="77777777" w:rsidR="00217D29" w:rsidRDefault="00000000">
      <w:pPr>
        <w:numPr>
          <w:ilvl w:val="1"/>
          <w:numId w:val="1"/>
        </w:numPr>
        <w:ind w:right="720" w:firstLineChars="27" w:firstLine="65"/>
        <w:rPr>
          <w:sz w:val="24"/>
        </w:rPr>
      </w:pPr>
      <w:r>
        <w:rPr>
          <w:rFonts w:hint="eastAsia"/>
          <w:sz w:val="24"/>
        </w:rPr>
        <w:t>T</w:t>
      </w:r>
      <w:r>
        <w:rPr>
          <w:sz w:val="24"/>
        </w:rPr>
        <w:t xml:space="preserve">here are issues you need to take into account: </w:t>
      </w:r>
    </w:p>
    <w:p w14:paraId="35E131CA" w14:textId="77777777" w:rsidR="00217D29" w:rsidRDefault="00000000">
      <w:pPr>
        <w:numPr>
          <w:ilvl w:val="2"/>
          <w:numId w:val="1"/>
        </w:numPr>
        <w:tabs>
          <w:tab w:val="left" w:pos="993"/>
        </w:tabs>
        <w:ind w:leftChars="404" w:left="848" w:right="720" w:firstLineChars="1" w:firstLine="2"/>
        <w:rPr>
          <w:sz w:val="24"/>
        </w:rPr>
      </w:pPr>
      <w:r>
        <w:rPr>
          <w:rFonts w:hint="eastAsia"/>
          <w:sz w:val="24"/>
        </w:rPr>
        <w:t xml:space="preserve">  </w:t>
      </w:r>
      <w:r>
        <w:rPr>
          <w:sz w:val="24"/>
        </w:rPr>
        <w:t>Feature Selection, in the dataset there are features that are useless</w:t>
      </w:r>
      <w:r>
        <w:rPr>
          <w:rFonts w:hint="eastAsia"/>
          <w:sz w:val="24"/>
        </w:rPr>
        <w:t xml:space="preserve"> </w:t>
      </w:r>
      <w:r>
        <w:rPr>
          <w:sz w:val="24"/>
        </w:rPr>
        <w:t xml:space="preserve">or have too much noises which can lower the prediction result. </w:t>
      </w:r>
    </w:p>
    <w:p w14:paraId="1B3FE4F5" w14:textId="77777777" w:rsidR="00217D29" w:rsidRDefault="00217D29">
      <w:pPr>
        <w:ind w:left="840"/>
        <w:rPr>
          <w:sz w:val="24"/>
        </w:rPr>
      </w:pPr>
    </w:p>
    <w:p w14:paraId="7D3F44EC" w14:textId="77777777" w:rsidR="00217D29" w:rsidRDefault="00000000">
      <w:pPr>
        <w:numPr>
          <w:ilvl w:val="0"/>
          <w:numId w:val="1"/>
        </w:numPr>
        <w:tabs>
          <w:tab w:val="clear" w:pos="360"/>
          <w:tab w:val="left" w:pos="426"/>
        </w:tabs>
        <w:ind w:leftChars="-1" w:left="-2" w:right="720" w:firstLine="1"/>
        <w:rPr>
          <w:sz w:val="24"/>
        </w:rPr>
      </w:pPr>
      <w:r>
        <w:rPr>
          <w:sz w:val="24"/>
        </w:rPr>
        <w:t>Dataset</w:t>
      </w:r>
    </w:p>
    <w:p w14:paraId="7F43FB3B" w14:textId="77777777" w:rsidR="00217D29" w:rsidRDefault="00000000">
      <w:pPr>
        <w:numPr>
          <w:ilvl w:val="1"/>
          <w:numId w:val="1"/>
        </w:numPr>
        <w:ind w:left="425" w:right="720" w:firstLineChars="27" w:firstLine="65"/>
        <w:rPr>
          <w:sz w:val="24"/>
        </w:rPr>
      </w:pPr>
      <w:r>
        <w:rPr>
          <w:sz w:val="24"/>
        </w:rPr>
        <w:lastRenderedPageBreak/>
        <w:t>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 </w:t>
      </w:r>
      <w:r>
        <w:rPr>
          <w:rFonts w:hint="eastAsia"/>
          <w:sz w:val="24"/>
        </w:rPr>
        <w:t>The description of the dataset is as follows.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2038"/>
        <w:gridCol w:w="1560"/>
        <w:gridCol w:w="1477"/>
        <w:gridCol w:w="832"/>
        <w:gridCol w:w="1294"/>
        <w:gridCol w:w="1375"/>
      </w:tblGrid>
      <w:tr w:rsidR="00217D29" w14:paraId="2B8824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tcPr>
          <w:p w14:paraId="6E09FD0B" w14:textId="77777777" w:rsidR="00217D29" w:rsidRDefault="00000000">
            <w:pPr>
              <w:widowControl/>
              <w:spacing w:before="100" w:beforeAutospacing="1" w:after="100" w:afterAutospacing="1"/>
              <w:jc w:val="left"/>
              <w:rPr>
                <w:sz w:val="24"/>
              </w:rPr>
            </w:pPr>
            <w:r>
              <w:rPr>
                <w:sz w:val="24"/>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tcPr>
          <w:p w14:paraId="103D7D85" w14:textId="77777777" w:rsidR="00217D29" w:rsidRDefault="00000000">
            <w:pPr>
              <w:widowControl/>
              <w:spacing w:before="100" w:beforeAutospacing="1" w:after="100" w:afterAutospacing="1"/>
              <w:jc w:val="left"/>
              <w:rPr>
                <w:sz w:val="24"/>
              </w:rPr>
            </w:pPr>
            <w:r>
              <w:rPr>
                <w:sz w:val="24"/>
              </w:rPr>
              <w:t>Multivariate</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tcPr>
          <w:p w14:paraId="220507CC" w14:textId="77777777" w:rsidR="00217D29" w:rsidRDefault="00000000">
            <w:pPr>
              <w:widowControl/>
              <w:spacing w:before="100" w:beforeAutospacing="1" w:after="100" w:afterAutospacing="1"/>
              <w:jc w:val="left"/>
              <w:rPr>
                <w:sz w:val="24"/>
              </w:rPr>
            </w:pPr>
            <w:r>
              <w:rPr>
                <w:sz w:val="24"/>
              </w:rPr>
              <w:t>Number of Instances:</w:t>
            </w:r>
          </w:p>
        </w:tc>
        <w:tc>
          <w:tcPr>
            <w:tcW w:w="0" w:type="auto"/>
            <w:tcBorders>
              <w:top w:val="outset" w:sz="6" w:space="0" w:color="auto"/>
              <w:left w:val="outset" w:sz="6" w:space="0" w:color="auto"/>
              <w:bottom w:val="outset" w:sz="6" w:space="0" w:color="auto"/>
              <w:right w:val="outset" w:sz="6" w:space="0" w:color="auto"/>
            </w:tcBorders>
            <w:vAlign w:val="center"/>
          </w:tcPr>
          <w:p w14:paraId="3608E498" w14:textId="77777777" w:rsidR="00217D29" w:rsidRDefault="00000000">
            <w:pPr>
              <w:widowControl/>
              <w:spacing w:before="100" w:beforeAutospacing="1" w:after="100" w:afterAutospacing="1"/>
              <w:jc w:val="left"/>
              <w:rPr>
                <w:sz w:val="24"/>
              </w:rPr>
            </w:pPr>
            <w:r>
              <w:rPr>
                <w:sz w:val="24"/>
              </w:rPr>
              <w:t>45211</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tcPr>
          <w:p w14:paraId="0E3659A3" w14:textId="77777777" w:rsidR="00217D29" w:rsidRDefault="00000000">
            <w:pPr>
              <w:widowControl/>
              <w:spacing w:before="100" w:beforeAutospacing="1" w:after="100" w:afterAutospacing="1"/>
              <w:jc w:val="left"/>
              <w:rPr>
                <w:sz w:val="24"/>
              </w:rPr>
            </w:pPr>
            <w:r>
              <w:rPr>
                <w:sz w:val="24"/>
              </w:rPr>
              <w:t>Area:</w:t>
            </w:r>
          </w:p>
        </w:tc>
        <w:tc>
          <w:tcPr>
            <w:tcW w:w="0" w:type="auto"/>
            <w:tcBorders>
              <w:top w:val="outset" w:sz="6" w:space="0" w:color="auto"/>
              <w:left w:val="outset" w:sz="6" w:space="0" w:color="auto"/>
              <w:bottom w:val="outset" w:sz="6" w:space="0" w:color="auto"/>
              <w:right w:val="outset" w:sz="6" w:space="0" w:color="auto"/>
            </w:tcBorders>
            <w:vAlign w:val="center"/>
          </w:tcPr>
          <w:p w14:paraId="56198174" w14:textId="77777777" w:rsidR="00217D29" w:rsidRDefault="00000000">
            <w:pPr>
              <w:widowControl/>
              <w:spacing w:before="100" w:beforeAutospacing="1" w:after="100" w:afterAutospacing="1"/>
              <w:jc w:val="left"/>
              <w:rPr>
                <w:sz w:val="24"/>
              </w:rPr>
            </w:pPr>
            <w:r>
              <w:rPr>
                <w:sz w:val="24"/>
              </w:rPr>
              <w:t>Business</w:t>
            </w:r>
          </w:p>
        </w:tc>
      </w:tr>
      <w:tr w:rsidR="00217D29" w14:paraId="59DD0F13" w14:textId="77777777">
        <w:trPr>
          <w:trHeight w:val="404"/>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tcPr>
          <w:p w14:paraId="20F392AF" w14:textId="77777777" w:rsidR="00217D29" w:rsidRDefault="00000000">
            <w:pPr>
              <w:widowControl/>
              <w:spacing w:before="100" w:beforeAutospacing="1" w:after="100" w:afterAutospacing="1"/>
              <w:jc w:val="left"/>
              <w:rPr>
                <w:sz w:val="24"/>
              </w:rPr>
            </w:pPr>
            <w:r>
              <w:rPr>
                <w:sz w:val="24"/>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tcPr>
          <w:p w14:paraId="3B4EFFE4" w14:textId="77777777" w:rsidR="00217D29" w:rsidRDefault="00000000">
            <w:pPr>
              <w:widowControl/>
              <w:spacing w:before="100" w:beforeAutospacing="1" w:after="100" w:afterAutospacing="1"/>
              <w:jc w:val="left"/>
              <w:rPr>
                <w:sz w:val="24"/>
              </w:rPr>
            </w:pPr>
            <w:r>
              <w:rPr>
                <w:sz w:val="24"/>
              </w:rPr>
              <w:t>Real</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tcPr>
          <w:p w14:paraId="60BBB022" w14:textId="77777777" w:rsidR="00217D29" w:rsidRDefault="00000000">
            <w:pPr>
              <w:widowControl/>
              <w:spacing w:before="100" w:beforeAutospacing="1" w:after="100" w:afterAutospacing="1"/>
              <w:jc w:val="left"/>
              <w:rPr>
                <w:sz w:val="24"/>
              </w:rPr>
            </w:pPr>
            <w:r>
              <w:rPr>
                <w:sz w:val="24"/>
              </w:rPr>
              <w:t>Number of Attributes:</w:t>
            </w:r>
          </w:p>
        </w:tc>
        <w:tc>
          <w:tcPr>
            <w:tcW w:w="0" w:type="auto"/>
            <w:tcBorders>
              <w:top w:val="outset" w:sz="6" w:space="0" w:color="auto"/>
              <w:left w:val="outset" w:sz="6" w:space="0" w:color="auto"/>
              <w:bottom w:val="outset" w:sz="6" w:space="0" w:color="auto"/>
              <w:right w:val="outset" w:sz="6" w:space="0" w:color="auto"/>
            </w:tcBorders>
            <w:vAlign w:val="center"/>
          </w:tcPr>
          <w:p w14:paraId="1B60EE2F" w14:textId="77777777" w:rsidR="00217D29" w:rsidRDefault="00000000">
            <w:pPr>
              <w:widowControl/>
              <w:spacing w:before="100" w:beforeAutospacing="1" w:after="100" w:afterAutospacing="1"/>
              <w:jc w:val="left"/>
              <w:rPr>
                <w:sz w:val="24"/>
              </w:rPr>
            </w:pPr>
            <w:r>
              <w:rPr>
                <w:sz w:val="24"/>
              </w:rPr>
              <w:t>17</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tcPr>
          <w:p w14:paraId="709E2EC7" w14:textId="77777777" w:rsidR="00217D29" w:rsidRDefault="00000000">
            <w:pPr>
              <w:widowControl/>
              <w:spacing w:before="100" w:beforeAutospacing="1" w:after="100" w:afterAutospacing="1"/>
              <w:jc w:val="left"/>
              <w:rPr>
                <w:sz w:val="24"/>
              </w:rPr>
            </w:pPr>
            <w:r>
              <w:rPr>
                <w:sz w:val="24"/>
              </w:rPr>
              <w:t>Date Donated</w:t>
            </w:r>
          </w:p>
        </w:tc>
        <w:tc>
          <w:tcPr>
            <w:tcW w:w="0" w:type="auto"/>
            <w:tcBorders>
              <w:top w:val="outset" w:sz="6" w:space="0" w:color="auto"/>
              <w:left w:val="outset" w:sz="6" w:space="0" w:color="auto"/>
              <w:bottom w:val="outset" w:sz="6" w:space="0" w:color="auto"/>
              <w:right w:val="outset" w:sz="6" w:space="0" w:color="auto"/>
            </w:tcBorders>
            <w:vAlign w:val="center"/>
          </w:tcPr>
          <w:p w14:paraId="7F7580D9" w14:textId="77777777" w:rsidR="00217D29" w:rsidRDefault="00000000">
            <w:pPr>
              <w:widowControl/>
              <w:spacing w:before="100" w:beforeAutospacing="1" w:after="100" w:afterAutospacing="1"/>
              <w:jc w:val="left"/>
              <w:rPr>
                <w:sz w:val="24"/>
              </w:rPr>
            </w:pPr>
            <w:r>
              <w:rPr>
                <w:sz w:val="24"/>
              </w:rPr>
              <w:t>2012-02-14</w:t>
            </w:r>
          </w:p>
        </w:tc>
      </w:tr>
      <w:tr w:rsidR="00217D29" w14:paraId="04F575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tcPr>
          <w:p w14:paraId="10982AB1" w14:textId="77777777" w:rsidR="00217D29" w:rsidRDefault="00000000">
            <w:pPr>
              <w:widowControl/>
              <w:spacing w:before="100" w:beforeAutospacing="1" w:after="100" w:afterAutospacing="1"/>
              <w:jc w:val="left"/>
              <w:rPr>
                <w:sz w:val="24"/>
              </w:rPr>
            </w:pPr>
            <w:r>
              <w:rPr>
                <w:sz w:val="24"/>
              </w:rPr>
              <w:t>Associated Tasks:</w:t>
            </w:r>
          </w:p>
        </w:tc>
        <w:tc>
          <w:tcPr>
            <w:tcW w:w="0" w:type="auto"/>
            <w:tcBorders>
              <w:top w:val="outset" w:sz="6" w:space="0" w:color="auto"/>
              <w:left w:val="outset" w:sz="6" w:space="0" w:color="auto"/>
              <w:bottom w:val="outset" w:sz="6" w:space="0" w:color="auto"/>
              <w:right w:val="outset" w:sz="6" w:space="0" w:color="auto"/>
            </w:tcBorders>
            <w:vAlign w:val="center"/>
          </w:tcPr>
          <w:p w14:paraId="38AA7329" w14:textId="77777777" w:rsidR="00217D29" w:rsidRDefault="00000000">
            <w:pPr>
              <w:widowControl/>
              <w:spacing w:before="100" w:beforeAutospacing="1" w:after="100" w:afterAutospacing="1"/>
              <w:jc w:val="left"/>
              <w:rPr>
                <w:sz w:val="24"/>
              </w:rPr>
            </w:pPr>
            <w:r>
              <w:rPr>
                <w:sz w:val="24"/>
              </w:rPr>
              <w:t>Classification</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tcPr>
          <w:p w14:paraId="7E10C1D5" w14:textId="77777777" w:rsidR="00217D29" w:rsidRDefault="00000000">
            <w:pPr>
              <w:widowControl/>
              <w:spacing w:before="100" w:beforeAutospacing="1" w:after="100" w:afterAutospacing="1"/>
              <w:jc w:val="left"/>
              <w:rPr>
                <w:sz w:val="24"/>
              </w:rPr>
            </w:pPr>
            <w:r>
              <w:rPr>
                <w:sz w:val="24"/>
              </w:rPr>
              <w:t>Missing Values?</w:t>
            </w:r>
          </w:p>
        </w:tc>
        <w:tc>
          <w:tcPr>
            <w:tcW w:w="0" w:type="auto"/>
            <w:tcBorders>
              <w:top w:val="outset" w:sz="6" w:space="0" w:color="auto"/>
              <w:left w:val="outset" w:sz="6" w:space="0" w:color="auto"/>
              <w:bottom w:val="outset" w:sz="6" w:space="0" w:color="auto"/>
              <w:right w:val="outset" w:sz="6" w:space="0" w:color="auto"/>
            </w:tcBorders>
            <w:vAlign w:val="center"/>
          </w:tcPr>
          <w:p w14:paraId="63E915B1" w14:textId="77777777" w:rsidR="00217D29" w:rsidRDefault="00000000">
            <w:pPr>
              <w:widowControl/>
              <w:spacing w:before="100" w:beforeAutospacing="1" w:after="100" w:afterAutospacing="1"/>
              <w:jc w:val="left"/>
              <w:rPr>
                <w:sz w:val="24"/>
              </w:rPr>
            </w:pPr>
            <w:r>
              <w:rPr>
                <w:sz w:val="24"/>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tcPr>
          <w:p w14:paraId="7FF21751" w14:textId="77777777" w:rsidR="00217D29" w:rsidRDefault="00000000">
            <w:pPr>
              <w:widowControl/>
              <w:spacing w:before="100" w:beforeAutospacing="1" w:after="100" w:afterAutospacing="1"/>
              <w:jc w:val="left"/>
              <w:rPr>
                <w:sz w:val="24"/>
              </w:rPr>
            </w:pPr>
            <w:r>
              <w:rPr>
                <w:sz w:val="24"/>
              </w:rPr>
              <w:t>Number of Web Hits:</w:t>
            </w:r>
          </w:p>
        </w:tc>
        <w:tc>
          <w:tcPr>
            <w:tcW w:w="0" w:type="auto"/>
            <w:tcBorders>
              <w:top w:val="outset" w:sz="6" w:space="0" w:color="auto"/>
              <w:left w:val="outset" w:sz="6" w:space="0" w:color="auto"/>
              <w:bottom w:val="outset" w:sz="6" w:space="0" w:color="auto"/>
              <w:right w:val="outset" w:sz="6" w:space="0" w:color="auto"/>
            </w:tcBorders>
            <w:vAlign w:val="center"/>
          </w:tcPr>
          <w:p w14:paraId="05756D79" w14:textId="77777777" w:rsidR="00217D29" w:rsidRDefault="00000000">
            <w:pPr>
              <w:widowControl/>
              <w:spacing w:before="100" w:beforeAutospacing="1" w:after="100" w:afterAutospacing="1"/>
              <w:jc w:val="left"/>
              <w:rPr>
                <w:sz w:val="24"/>
              </w:rPr>
            </w:pPr>
            <w:r>
              <w:rPr>
                <w:sz w:val="24"/>
              </w:rPr>
              <w:t>503796</w:t>
            </w:r>
          </w:p>
        </w:tc>
      </w:tr>
    </w:tbl>
    <w:p w14:paraId="57B9DD10" w14:textId="77777777" w:rsidR="00217D29" w:rsidRDefault="00217D29">
      <w:pPr>
        <w:ind w:left="490" w:right="720"/>
        <w:rPr>
          <w:sz w:val="24"/>
        </w:rPr>
      </w:pPr>
    </w:p>
    <w:p w14:paraId="10629219" w14:textId="77777777" w:rsidR="00217D29" w:rsidRDefault="00000000">
      <w:pPr>
        <w:numPr>
          <w:ilvl w:val="1"/>
          <w:numId w:val="1"/>
        </w:numPr>
        <w:ind w:left="425" w:right="720" w:firstLineChars="27" w:firstLine="65"/>
        <w:rPr>
          <w:sz w:val="24"/>
        </w:rPr>
      </w:pPr>
      <w:r>
        <w:rPr>
          <w:sz w:val="24"/>
        </w:rPr>
        <w:t>There are four datasets: </w:t>
      </w:r>
      <w:r>
        <w:rPr>
          <w:sz w:val="24"/>
        </w:rPr>
        <w:br/>
        <w:t>1) bank-additional-full.csv with all examples (41188) and 20 inputs, ordered by date (from May 2008 to November 2010), very close to the data analyzed in [Moro et al., 2014]</w:t>
      </w:r>
      <w:r>
        <w:rPr>
          <w:sz w:val="24"/>
        </w:rPr>
        <w:br/>
        <w:t>2) bank-additional.csv with 10% of the examples (4119), randomly selected from 1), and 20 inputs.</w:t>
      </w:r>
      <w:r>
        <w:rPr>
          <w:sz w:val="24"/>
        </w:rPr>
        <w:br/>
        <w:t>3) bank-full.csv with all examples and 17 inputs, ordered by date (older version of this dataset with less inputs). </w:t>
      </w:r>
      <w:r>
        <w:rPr>
          <w:sz w:val="24"/>
        </w:rPr>
        <w:br/>
        <w:t>4) bank.csv with 10% of the examples and 17 inputs, randomly selected from 3 (older version of this dataset with less inputs). </w:t>
      </w:r>
      <w:r>
        <w:rPr>
          <w:sz w:val="24"/>
        </w:rPr>
        <w:br/>
        <w:t>The smallest datasets are provided to test more computationally demanding machine learning algorithms (e.g., SVM). </w:t>
      </w:r>
    </w:p>
    <w:p w14:paraId="308B700C" w14:textId="77777777" w:rsidR="00217D29" w:rsidRDefault="00000000">
      <w:pPr>
        <w:numPr>
          <w:ilvl w:val="1"/>
          <w:numId w:val="1"/>
        </w:numPr>
        <w:ind w:left="425" w:right="720" w:firstLineChars="27" w:firstLine="65"/>
        <w:rPr>
          <w:sz w:val="24"/>
        </w:rPr>
      </w:pPr>
      <w:r>
        <w:rPr>
          <w:sz w:val="24"/>
        </w:rPr>
        <w:t>Attribute Information:</w:t>
      </w:r>
    </w:p>
    <w:p w14:paraId="70564137" w14:textId="77777777" w:rsidR="00217D29" w:rsidRDefault="00000000">
      <w:pPr>
        <w:pStyle w:val="af0"/>
        <w:numPr>
          <w:ilvl w:val="0"/>
          <w:numId w:val="2"/>
        </w:numPr>
        <w:ind w:right="720" w:firstLineChars="0"/>
        <w:rPr>
          <w:sz w:val="24"/>
        </w:rPr>
      </w:pPr>
      <w:r>
        <w:rPr>
          <w:sz w:val="24"/>
        </w:rPr>
        <w:t>Input variables:</w:t>
      </w:r>
    </w:p>
    <w:p w14:paraId="3810D869" w14:textId="77777777" w:rsidR="00217D29" w:rsidRDefault="00000000">
      <w:pPr>
        <w:pStyle w:val="af0"/>
        <w:ind w:left="851" w:right="720" w:firstLineChars="0" w:firstLine="0"/>
        <w:jc w:val="left"/>
        <w:rPr>
          <w:sz w:val="24"/>
        </w:rPr>
      </w:pPr>
      <w:r>
        <w:rPr>
          <w:sz w:val="24"/>
        </w:rPr>
        <w:t># bank client data:</w:t>
      </w:r>
      <w:r>
        <w:rPr>
          <w:sz w:val="24"/>
        </w:rPr>
        <w:br/>
        <w:t>1 - age (numeric)</w:t>
      </w:r>
      <w:r>
        <w:rPr>
          <w:sz w:val="24"/>
        </w:rPr>
        <w:br/>
        <w:t>2</w:t>
      </w:r>
      <w:r>
        <w:rPr>
          <w:rFonts w:hint="eastAsia"/>
          <w:sz w:val="24"/>
        </w:rPr>
        <w:t xml:space="preserve"> </w:t>
      </w:r>
      <w:r>
        <w:rPr>
          <w:sz w:val="24"/>
        </w:rPr>
        <w:t>-</w:t>
      </w:r>
      <w:r>
        <w:rPr>
          <w:rFonts w:hint="eastAsia"/>
          <w:sz w:val="24"/>
        </w:rPr>
        <w:t xml:space="preserve"> </w:t>
      </w:r>
      <w:r>
        <w:rPr>
          <w:sz w:val="24"/>
        </w:rPr>
        <w:t>job:</w:t>
      </w:r>
      <w:r>
        <w:rPr>
          <w:rFonts w:hint="eastAsia"/>
          <w:sz w:val="24"/>
        </w:rPr>
        <w:t xml:space="preserve"> </w:t>
      </w:r>
      <w:r>
        <w:rPr>
          <w:sz w:val="24"/>
        </w:rPr>
        <w:t>type of job (categorical: ‘admin.’,</w:t>
      </w:r>
      <w:r>
        <w:rPr>
          <w:rFonts w:hint="eastAsia"/>
          <w:sz w:val="24"/>
        </w:rPr>
        <w:t xml:space="preserve"> blue-collar</w:t>
      </w:r>
      <w:r>
        <w:rPr>
          <w:sz w:val="24"/>
        </w:rPr>
        <w:t>’</w:t>
      </w:r>
      <w:r>
        <w:rPr>
          <w:rFonts w:hint="eastAsia"/>
          <w:sz w:val="24"/>
        </w:rPr>
        <w:t xml:space="preserve">, </w:t>
      </w:r>
      <w:r>
        <w:rPr>
          <w:sz w:val="24"/>
        </w:rPr>
        <w:t>‘entrepreneur',</w:t>
      </w:r>
      <w:r>
        <w:rPr>
          <w:rFonts w:hint="eastAsia"/>
          <w:sz w:val="24"/>
        </w:rPr>
        <w:t xml:space="preserve"> </w:t>
      </w:r>
      <w:r>
        <w:rPr>
          <w:sz w:val="24"/>
        </w:rPr>
        <w:t>‘housemaid’,</w:t>
      </w:r>
      <w:r>
        <w:rPr>
          <w:rFonts w:hint="eastAsia"/>
          <w:sz w:val="24"/>
        </w:rPr>
        <w:t xml:space="preserve"> </w:t>
      </w:r>
      <w:r>
        <w:rPr>
          <w:sz w:val="24"/>
        </w:rPr>
        <w:t>‘management','retired',</w:t>
      </w:r>
      <w:r>
        <w:rPr>
          <w:rFonts w:hint="eastAsia"/>
          <w:sz w:val="24"/>
        </w:rPr>
        <w:t xml:space="preserve"> </w:t>
      </w:r>
      <w:r>
        <w:rPr>
          <w:sz w:val="24"/>
        </w:rPr>
        <w:t>‘self-employed’, ‘services’,</w:t>
      </w:r>
      <w:r>
        <w:rPr>
          <w:rFonts w:hint="eastAsia"/>
          <w:sz w:val="24"/>
        </w:rPr>
        <w:t xml:space="preserve"> </w:t>
      </w:r>
      <w:r>
        <w:rPr>
          <w:sz w:val="24"/>
        </w:rPr>
        <w:t>‘student’,</w:t>
      </w:r>
      <w:r>
        <w:rPr>
          <w:rFonts w:hint="eastAsia"/>
          <w:sz w:val="24"/>
        </w:rPr>
        <w:t xml:space="preserve"> </w:t>
      </w:r>
      <w:r>
        <w:rPr>
          <w:sz w:val="24"/>
        </w:rPr>
        <w:t>‘technician’, ‘unemployed’,</w:t>
      </w:r>
      <w:r>
        <w:rPr>
          <w:rFonts w:hint="eastAsia"/>
          <w:sz w:val="24"/>
        </w:rPr>
        <w:t xml:space="preserve"> </w:t>
      </w:r>
      <w:r>
        <w:rPr>
          <w:sz w:val="24"/>
        </w:rPr>
        <w:t>‘unknown’)</w:t>
      </w:r>
      <w:r>
        <w:rPr>
          <w:sz w:val="24"/>
        </w:rPr>
        <w:br/>
        <w:t>3 - marital : marital status (categorical: 'divorced',</w:t>
      </w:r>
      <w:r>
        <w:rPr>
          <w:rFonts w:hint="eastAsia"/>
          <w:sz w:val="24"/>
        </w:rPr>
        <w:t xml:space="preserve"> </w:t>
      </w:r>
      <w:r>
        <w:rPr>
          <w:sz w:val="24"/>
        </w:rPr>
        <w:t>'married',</w:t>
      </w:r>
      <w:r>
        <w:rPr>
          <w:rFonts w:hint="eastAsia"/>
          <w:sz w:val="24"/>
        </w:rPr>
        <w:t xml:space="preserve"> </w:t>
      </w:r>
      <w:r>
        <w:rPr>
          <w:sz w:val="24"/>
        </w:rPr>
        <w:t>'single',</w:t>
      </w:r>
      <w:r>
        <w:rPr>
          <w:rFonts w:hint="eastAsia"/>
          <w:sz w:val="24"/>
        </w:rPr>
        <w:t xml:space="preserve"> </w:t>
      </w:r>
      <w:r>
        <w:rPr>
          <w:sz w:val="24"/>
        </w:rPr>
        <w:t>'unknown'; note: 'divorced' means divorced or widowed)</w:t>
      </w:r>
      <w:r>
        <w:rPr>
          <w:sz w:val="24"/>
        </w:rPr>
        <w:br/>
        <w:t>4 - education (categorical: 'basic.4y',</w:t>
      </w:r>
      <w:r>
        <w:rPr>
          <w:rFonts w:hint="eastAsia"/>
          <w:sz w:val="24"/>
        </w:rPr>
        <w:t xml:space="preserve"> </w:t>
      </w:r>
      <w:r>
        <w:rPr>
          <w:sz w:val="24"/>
        </w:rPr>
        <w:t>'basic.6y',</w:t>
      </w:r>
      <w:r>
        <w:rPr>
          <w:rFonts w:hint="eastAsia"/>
          <w:sz w:val="24"/>
        </w:rPr>
        <w:t xml:space="preserve"> </w:t>
      </w:r>
      <w:r>
        <w:rPr>
          <w:sz w:val="24"/>
        </w:rPr>
        <w:t>'basic.9y',</w:t>
      </w:r>
      <w:r>
        <w:rPr>
          <w:rFonts w:hint="eastAsia"/>
          <w:sz w:val="24"/>
        </w:rPr>
        <w:t xml:space="preserve"> </w:t>
      </w:r>
      <w:r>
        <w:rPr>
          <w:sz w:val="24"/>
        </w:rPr>
        <w:t>'high.school',</w:t>
      </w:r>
      <w:r>
        <w:rPr>
          <w:rFonts w:hint="eastAsia"/>
          <w:sz w:val="24"/>
        </w:rPr>
        <w:t xml:space="preserve"> </w:t>
      </w:r>
      <w:r>
        <w:rPr>
          <w:sz w:val="24"/>
        </w:rPr>
        <w:t>'illiterate',</w:t>
      </w:r>
      <w:r>
        <w:rPr>
          <w:rFonts w:hint="eastAsia"/>
          <w:sz w:val="24"/>
        </w:rPr>
        <w:t xml:space="preserve"> </w:t>
      </w:r>
      <w:r>
        <w:rPr>
          <w:sz w:val="24"/>
        </w:rPr>
        <w:t>'professional.course',</w:t>
      </w:r>
      <w:r>
        <w:rPr>
          <w:rFonts w:hint="eastAsia"/>
          <w:sz w:val="24"/>
        </w:rPr>
        <w:t xml:space="preserve"> </w:t>
      </w:r>
      <w:r>
        <w:rPr>
          <w:sz w:val="24"/>
        </w:rPr>
        <w:t>'university.degree',</w:t>
      </w:r>
      <w:r>
        <w:rPr>
          <w:rFonts w:hint="eastAsia"/>
          <w:sz w:val="24"/>
        </w:rPr>
        <w:t xml:space="preserve"> </w:t>
      </w:r>
      <w:r>
        <w:rPr>
          <w:sz w:val="24"/>
        </w:rPr>
        <w:t>'unknown')</w:t>
      </w:r>
      <w:r>
        <w:rPr>
          <w:sz w:val="24"/>
        </w:rPr>
        <w:br/>
        <w:t>5 - default: has credit in default? (categorical: 'no','yes','unknown')</w:t>
      </w:r>
      <w:r>
        <w:rPr>
          <w:sz w:val="24"/>
        </w:rPr>
        <w:br/>
        <w:t>6 - housing: has housing loan? (categorical: 'no','yes','unknown')</w:t>
      </w:r>
      <w:r>
        <w:rPr>
          <w:sz w:val="24"/>
        </w:rPr>
        <w:br/>
        <w:t>7 - loan: has personal loan? (categorical: 'no','yes','unknown')</w:t>
      </w:r>
      <w:r>
        <w:rPr>
          <w:sz w:val="24"/>
        </w:rPr>
        <w:br/>
        <w:t># related with the last contact of the current campaign:</w:t>
      </w:r>
      <w:r>
        <w:rPr>
          <w:sz w:val="24"/>
        </w:rPr>
        <w:br/>
        <w:t>8 - contact: contact communication type (categorical: 'cellular',</w:t>
      </w:r>
      <w:r>
        <w:rPr>
          <w:rFonts w:hint="eastAsia"/>
          <w:sz w:val="24"/>
        </w:rPr>
        <w:t xml:space="preserve"> </w:t>
      </w:r>
      <w:r>
        <w:rPr>
          <w:sz w:val="24"/>
        </w:rPr>
        <w:t>'telephone') </w:t>
      </w:r>
      <w:r>
        <w:rPr>
          <w:sz w:val="24"/>
        </w:rPr>
        <w:br/>
      </w:r>
      <w:r>
        <w:rPr>
          <w:sz w:val="24"/>
        </w:rPr>
        <w:lastRenderedPageBreak/>
        <w:t>9 - month: last contact month of year (categorical: 'jan', 'feb', 'mar', ..., 'nov', 'dec')</w:t>
      </w:r>
      <w:r>
        <w:rPr>
          <w:sz w:val="24"/>
        </w:rPr>
        <w:br/>
        <w:t>10 - day_of_week: last contact day of the week (categorical: 'mon',</w:t>
      </w:r>
      <w:r>
        <w:rPr>
          <w:rFonts w:hint="eastAsia"/>
          <w:sz w:val="24"/>
        </w:rPr>
        <w:t xml:space="preserve"> </w:t>
      </w:r>
      <w:r>
        <w:rPr>
          <w:sz w:val="24"/>
        </w:rPr>
        <w:t>'tue',</w:t>
      </w:r>
      <w:r>
        <w:rPr>
          <w:rFonts w:hint="eastAsia"/>
          <w:sz w:val="24"/>
        </w:rPr>
        <w:t xml:space="preserve"> </w:t>
      </w:r>
      <w:r>
        <w:rPr>
          <w:sz w:val="24"/>
        </w:rPr>
        <w:t>'wed',</w:t>
      </w:r>
      <w:r>
        <w:rPr>
          <w:rFonts w:hint="eastAsia"/>
          <w:sz w:val="24"/>
        </w:rPr>
        <w:t xml:space="preserve"> </w:t>
      </w:r>
      <w:r>
        <w:rPr>
          <w:sz w:val="24"/>
        </w:rPr>
        <w:t>'thu',</w:t>
      </w:r>
      <w:r>
        <w:rPr>
          <w:rFonts w:hint="eastAsia"/>
          <w:sz w:val="24"/>
        </w:rPr>
        <w:t xml:space="preserve"> </w:t>
      </w:r>
      <w:r>
        <w:rPr>
          <w:sz w:val="24"/>
        </w:rPr>
        <w:t>'fri')</w:t>
      </w:r>
      <w:r>
        <w:rPr>
          <w:sz w:val="24"/>
        </w:rPr>
        <w:br/>
        <w: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r>
        <w:rPr>
          <w:sz w:val="24"/>
        </w:rPr>
        <w:br/>
        <w:t># other attributes:</w:t>
      </w:r>
      <w:r>
        <w:rPr>
          <w:sz w:val="24"/>
        </w:rPr>
        <w:br/>
        <w:t>12 - campaign: number of contacts performed during this campaign and for this client (numeric, includes last contact)</w:t>
      </w:r>
      <w:r>
        <w:rPr>
          <w:sz w:val="24"/>
        </w:rPr>
        <w:br/>
        <w:t>13 - pdays: number of days that passed by after the client was last contacted from a previous campaign (numeric; 999 means client was not previously contacted)</w:t>
      </w:r>
      <w:r>
        <w:rPr>
          <w:sz w:val="24"/>
        </w:rPr>
        <w:br/>
        <w:t>14 - previous: number of contacts performed before this campaign and for this client (numeric)</w:t>
      </w:r>
      <w:r>
        <w:rPr>
          <w:sz w:val="24"/>
        </w:rPr>
        <w:br/>
        <w:t>15 - poutcome: outcome of the previous marketing campaign (categorical: 'failure',</w:t>
      </w:r>
      <w:r>
        <w:rPr>
          <w:rFonts w:hint="eastAsia"/>
          <w:sz w:val="24"/>
        </w:rPr>
        <w:t xml:space="preserve"> </w:t>
      </w:r>
      <w:r>
        <w:rPr>
          <w:sz w:val="24"/>
        </w:rPr>
        <w:t>'nonexistent',</w:t>
      </w:r>
      <w:r>
        <w:rPr>
          <w:rFonts w:hint="eastAsia"/>
          <w:sz w:val="24"/>
        </w:rPr>
        <w:t xml:space="preserve"> </w:t>
      </w:r>
      <w:r>
        <w:rPr>
          <w:sz w:val="24"/>
        </w:rPr>
        <w:t>'success')</w:t>
      </w:r>
      <w:r>
        <w:rPr>
          <w:sz w:val="24"/>
        </w:rPr>
        <w:br/>
        <w:t># social and economic context attributes</w:t>
      </w:r>
      <w:r>
        <w:rPr>
          <w:sz w:val="24"/>
        </w:rPr>
        <w:br/>
        <w:t>16 - emp.var.rate: employment variation rate - quarterly indicator (numeric)</w:t>
      </w:r>
      <w:r>
        <w:rPr>
          <w:sz w:val="24"/>
        </w:rPr>
        <w:br/>
        <w:t>17 - cons.price.idx: consumer price index - monthly indicator (numeric) </w:t>
      </w:r>
      <w:r>
        <w:rPr>
          <w:sz w:val="24"/>
        </w:rPr>
        <w:br/>
        <w:t>18 - cons.conf.idx: consumer confidence index - monthly indicator (numeric) </w:t>
      </w:r>
      <w:r>
        <w:rPr>
          <w:sz w:val="24"/>
        </w:rPr>
        <w:br/>
        <w:t>19 - euribor3m: euribor 3 month rate - daily indicator (numeric)</w:t>
      </w:r>
      <w:r>
        <w:rPr>
          <w:sz w:val="24"/>
        </w:rPr>
        <w:br/>
        <w:t>20 - nr.employed: number of employees - quarterly indicator (numeric)</w:t>
      </w:r>
    </w:p>
    <w:p w14:paraId="794B10AE" w14:textId="77777777" w:rsidR="00217D29" w:rsidRDefault="00000000">
      <w:pPr>
        <w:pStyle w:val="af0"/>
        <w:numPr>
          <w:ilvl w:val="0"/>
          <w:numId w:val="2"/>
        </w:numPr>
        <w:ind w:right="720" w:firstLineChars="0"/>
        <w:jc w:val="left"/>
        <w:rPr>
          <w:sz w:val="24"/>
        </w:rPr>
      </w:pPr>
      <w:r>
        <w:rPr>
          <w:sz w:val="24"/>
        </w:rPr>
        <w:t>Output variable (desired target):</w:t>
      </w:r>
      <w:r>
        <w:rPr>
          <w:sz w:val="24"/>
        </w:rPr>
        <w:br/>
        <w:t>21 - y - has the client subscribed a term deposit? (binary: 'yes','no')</w:t>
      </w:r>
      <w:r>
        <w:rPr>
          <w:rFonts w:hint="eastAsia"/>
          <w:sz w:val="24"/>
        </w:rPr>
        <w:t xml:space="preserve"> </w:t>
      </w:r>
    </w:p>
    <w:p w14:paraId="4FCBC990" w14:textId="77777777" w:rsidR="00217D29" w:rsidRDefault="00217D29">
      <w:pPr>
        <w:pStyle w:val="af0"/>
        <w:ind w:left="851" w:right="720" w:firstLineChars="0" w:firstLine="0"/>
        <w:jc w:val="left"/>
        <w:rPr>
          <w:sz w:val="24"/>
        </w:rPr>
      </w:pPr>
    </w:p>
    <w:p w14:paraId="580077F2" w14:textId="77777777" w:rsidR="00217D29" w:rsidRDefault="00000000">
      <w:pPr>
        <w:numPr>
          <w:ilvl w:val="0"/>
          <w:numId w:val="1"/>
        </w:numPr>
        <w:ind w:leftChars="-1" w:left="-2" w:right="720" w:firstLine="0"/>
        <w:rPr>
          <w:sz w:val="24"/>
        </w:rPr>
      </w:pPr>
      <w:r>
        <w:rPr>
          <w:sz w:val="24"/>
        </w:rPr>
        <w:t> Evaluation Rule</w:t>
      </w:r>
    </w:p>
    <w:p w14:paraId="25066891" w14:textId="77777777" w:rsidR="00217D29" w:rsidRDefault="00000000">
      <w:pPr>
        <w:ind w:firstLine="480"/>
        <w:rPr>
          <w:b/>
          <w:bCs/>
          <w:sz w:val="24"/>
        </w:rPr>
      </w:pPr>
      <w:r>
        <w:rPr>
          <w:sz w:val="24"/>
        </w:rPr>
        <w:t xml:space="preserve">Your trained classifiers will be tested on hold-out test sets. The </w:t>
      </w:r>
      <w:r>
        <w:rPr>
          <w:b/>
          <w:bCs/>
          <w:i/>
          <w:iCs/>
          <w:sz w:val="24"/>
        </w:rPr>
        <w:t>average accuracy</w:t>
      </w:r>
      <w:r>
        <w:rPr>
          <w:sz w:val="24"/>
        </w:rPr>
        <w:t xml:space="preserve"> over the task will be used to evaluate your classifiers. You are also supposed to submit a report to describe your method(s), experiment details and the results. Both of the performance of your classifiers and the quality of the report will be considered when grading your project. Of course, good performance might lead to your high score. However, the score of your assignment does not depend only on this. A good report of your work is also important for high score. In a word, </w:t>
      </w:r>
      <w:r>
        <w:rPr>
          <w:b/>
          <w:bCs/>
          <w:sz w:val="24"/>
        </w:rPr>
        <w:t xml:space="preserve">you should put your effort into both the performance of your classifier and the writing of your report. </w:t>
      </w:r>
    </w:p>
    <w:p w14:paraId="01E63A80" w14:textId="77777777" w:rsidR="00217D29" w:rsidRDefault="00217D29">
      <w:pPr>
        <w:ind w:firstLine="480"/>
        <w:rPr>
          <w:b/>
          <w:bCs/>
          <w:sz w:val="24"/>
        </w:rPr>
      </w:pPr>
    </w:p>
    <w:p w14:paraId="785F0056" w14:textId="77777777" w:rsidR="00217D29" w:rsidRDefault="00000000">
      <w:pPr>
        <w:rPr>
          <w:b/>
          <w:sz w:val="24"/>
        </w:rPr>
      </w:pPr>
      <w:r>
        <w:rPr>
          <w:b/>
          <w:sz w:val="24"/>
        </w:rPr>
        <w:lastRenderedPageBreak/>
        <w:t>Project (Ⅳ): Data Mining Practice on Real World Task</w:t>
      </w:r>
    </w:p>
    <w:p w14:paraId="6F9CDA27" w14:textId="77777777" w:rsidR="00217D29" w:rsidRDefault="00000000">
      <w:pPr>
        <w:numPr>
          <w:ilvl w:val="0"/>
          <w:numId w:val="1"/>
        </w:numPr>
        <w:tabs>
          <w:tab w:val="left" w:pos="0"/>
        </w:tabs>
        <w:ind w:left="1" w:right="720" w:hanging="1"/>
        <w:rPr>
          <w:sz w:val="24"/>
        </w:rPr>
      </w:pPr>
      <w:r>
        <w:rPr>
          <w:sz w:val="24"/>
        </w:rPr>
        <w:t>Task Description</w:t>
      </w:r>
    </w:p>
    <w:p w14:paraId="6F6A051F" w14:textId="77777777" w:rsidR="00217D29" w:rsidRDefault="00000000">
      <w:pPr>
        <w:numPr>
          <w:ilvl w:val="1"/>
          <w:numId w:val="1"/>
        </w:numPr>
        <w:tabs>
          <w:tab w:val="left" w:pos="851"/>
        </w:tabs>
        <w:ind w:left="426" w:right="720" w:firstLine="0"/>
        <w:rPr>
          <w:sz w:val="24"/>
        </w:rPr>
      </w:pPr>
      <w:r>
        <w:rPr>
          <w:sz w:val="24"/>
        </w:rPr>
        <w:t>In this project, you will be asked using data mining techniques to Predict Diabetes at Early Stage.</w:t>
      </w:r>
    </w:p>
    <w:p w14:paraId="51537950" w14:textId="77777777" w:rsidR="00217D29" w:rsidRDefault="00217D29">
      <w:pPr>
        <w:ind w:left="426" w:right="720"/>
        <w:rPr>
          <w:sz w:val="24"/>
        </w:rPr>
      </w:pPr>
    </w:p>
    <w:p w14:paraId="0A61C011" w14:textId="77777777" w:rsidR="00217D29" w:rsidRDefault="00000000">
      <w:pPr>
        <w:numPr>
          <w:ilvl w:val="0"/>
          <w:numId w:val="1"/>
        </w:numPr>
        <w:tabs>
          <w:tab w:val="clear" w:pos="360"/>
          <w:tab w:val="left" w:pos="426"/>
        </w:tabs>
        <w:ind w:leftChars="-1" w:left="-2" w:right="720" w:firstLine="1"/>
        <w:rPr>
          <w:sz w:val="24"/>
        </w:rPr>
      </w:pPr>
      <w:r>
        <w:rPr>
          <w:sz w:val="24"/>
        </w:rPr>
        <w:t>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15"/>
        <w:gridCol w:w="81"/>
      </w:tblGrid>
      <w:tr w:rsidR="00217D29" w14:paraId="4BAE2F13" w14:textId="77777777">
        <w:trPr>
          <w:tblCellSpacing w:w="15" w:type="dxa"/>
        </w:trPr>
        <w:tc>
          <w:tcPr>
            <w:tcW w:w="0" w:type="auto"/>
          </w:tcPr>
          <w:p w14:paraId="63120305" w14:textId="77777777" w:rsidR="00217D29" w:rsidRDefault="00000000">
            <w:pPr>
              <w:numPr>
                <w:ilvl w:val="1"/>
                <w:numId w:val="1"/>
              </w:numPr>
              <w:tabs>
                <w:tab w:val="left" w:pos="851"/>
              </w:tabs>
              <w:ind w:left="426" w:right="720" w:firstLine="0"/>
              <w:rPr>
                <w:rFonts w:ascii="Arial" w:hAnsi="Arial" w:cs="Arial"/>
                <w:color w:val="123654"/>
                <w:kern w:val="0"/>
                <w:sz w:val="20"/>
                <w:szCs w:val="20"/>
                <w:lang w:eastAsia="en-US"/>
              </w:rPr>
            </w:pPr>
            <w:r>
              <w:rPr>
                <w:sz w:val="24"/>
              </w:rPr>
              <w:t>Abstract: This dataset contains the sign and symptpom data of newly diabetic or would be diabetic patient. </w:t>
            </w:r>
          </w:p>
        </w:tc>
        <w:tc>
          <w:tcPr>
            <w:tcW w:w="0" w:type="auto"/>
            <w:vAlign w:val="center"/>
          </w:tcPr>
          <w:p w14:paraId="450AD585" w14:textId="77777777" w:rsidR="00217D29" w:rsidRDefault="00217D29">
            <w:pPr>
              <w:widowControl/>
              <w:jc w:val="left"/>
              <w:rPr>
                <w:rFonts w:ascii="-webkit-standard" w:eastAsia="Times New Roman" w:hAnsi="-webkit-standard"/>
                <w:kern w:val="0"/>
                <w:sz w:val="20"/>
                <w:szCs w:val="20"/>
                <w:lang w:eastAsia="en-US"/>
              </w:rPr>
            </w:pPr>
          </w:p>
        </w:tc>
      </w:tr>
    </w:tbl>
    <w:p w14:paraId="7450CAFC" w14:textId="77777777" w:rsidR="00217D29" w:rsidRDefault="00217D29">
      <w:pPr>
        <w:widowControl/>
        <w:jc w:val="left"/>
        <w:rPr>
          <w:rFonts w:eastAsia="Times New Roman"/>
          <w:vanish/>
          <w:kern w:val="0"/>
          <w:sz w:val="20"/>
          <w:szCs w:val="20"/>
          <w:lang w:eastAsia="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2166"/>
        <w:gridCol w:w="1479"/>
        <w:gridCol w:w="1593"/>
        <w:gridCol w:w="645"/>
        <w:gridCol w:w="1414"/>
        <w:gridCol w:w="1339"/>
      </w:tblGrid>
      <w:tr w:rsidR="00217D29" w14:paraId="26971CD3" w14:textId="77777777">
        <w:trPr>
          <w:trHeight w:val="686"/>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tcPr>
          <w:p w14:paraId="5A8812A4" w14:textId="77777777" w:rsidR="00217D29" w:rsidRDefault="00000000">
            <w:pPr>
              <w:widowControl/>
              <w:spacing w:before="100" w:beforeAutospacing="1" w:after="100" w:afterAutospacing="1"/>
              <w:jc w:val="left"/>
              <w:rPr>
                <w:rFonts w:ascii="Arial" w:hAnsi="Arial" w:cs="Arial"/>
                <w:kern w:val="0"/>
                <w:sz w:val="20"/>
                <w:szCs w:val="20"/>
                <w:lang w:eastAsia="en-US"/>
              </w:rPr>
            </w:pPr>
            <w:r>
              <w:rPr>
                <w:rFonts w:ascii="Arial" w:hAnsi="Arial" w:cs="Arial"/>
                <w:b/>
                <w:bCs/>
                <w:kern w:val="0"/>
                <w:sz w:val="20"/>
                <w:szCs w:val="20"/>
                <w:lang w:eastAsia="en-US"/>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tcPr>
          <w:p w14:paraId="31400967" w14:textId="77777777" w:rsidR="00217D29" w:rsidRDefault="00000000">
            <w:pPr>
              <w:widowControl/>
              <w:spacing w:before="100" w:beforeAutospacing="1" w:after="100" w:afterAutospacing="1"/>
              <w:jc w:val="left"/>
              <w:rPr>
                <w:rFonts w:ascii="Arial" w:hAnsi="Arial" w:cs="Arial"/>
                <w:kern w:val="0"/>
                <w:sz w:val="20"/>
                <w:szCs w:val="20"/>
                <w:lang w:eastAsia="en-US"/>
              </w:rPr>
            </w:pPr>
            <w:r>
              <w:rPr>
                <w:rFonts w:ascii="Arial" w:hAnsi="Arial" w:cs="Arial"/>
                <w:kern w:val="0"/>
                <w:sz w:val="20"/>
                <w:szCs w:val="20"/>
                <w:lang w:eastAsia="en-US"/>
              </w:rPr>
              <w:t>Multivariate</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tcPr>
          <w:p w14:paraId="00B57682" w14:textId="77777777" w:rsidR="00217D29" w:rsidRDefault="00000000">
            <w:pPr>
              <w:widowControl/>
              <w:spacing w:before="100" w:beforeAutospacing="1" w:after="100" w:afterAutospacing="1"/>
              <w:jc w:val="left"/>
              <w:rPr>
                <w:rFonts w:ascii="Arial" w:hAnsi="Arial" w:cs="Arial"/>
                <w:kern w:val="0"/>
                <w:sz w:val="20"/>
                <w:szCs w:val="20"/>
                <w:lang w:eastAsia="en-US"/>
              </w:rPr>
            </w:pPr>
            <w:r>
              <w:rPr>
                <w:rFonts w:ascii="Arial" w:hAnsi="Arial" w:cs="Arial"/>
                <w:b/>
                <w:bCs/>
                <w:kern w:val="0"/>
                <w:sz w:val="20"/>
                <w:szCs w:val="20"/>
                <w:lang w:eastAsia="en-US"/>
              </w:rPr>
              <w:t>Number of Instances:</w:t>
            </w:r>
          </w:p>
        </w:tc>
        <w:tc>
          <w:tcPr>
            <w:tcW w:w="0" w:type="auto"/>
            <w:tcBorders>
              <w:top w:val="outset" w:sz="6" w:space="0" w:color="auto"/>
              <w:left w:val="outset" w:sz="6" w:space="0" w:color="auto"/>
              <w:bottom w:val="outset" w:sz="6" w:space="0" w:color="auto"/>
              <w:right w:val="outset" w:sz="6" w:space="0" w:color="auto"/>
            </w:tcBorders>
            <w:vAlign w:val="center"/>
          </w:tcPr>
          <w:p w14:paraId="4C9014A5" w14:textId="77777777" w:rsidR="00217D29" w:rsidRDefault="00000000">
            <w:pPr>
              <w:widowControl/>
              <w:spacing w:before="100" w:beforeAutospacing="1" w:after="100" w:afterAutospacing="1"/>
              <w:jc w:val="left"/>
              <w:rPr>
                <w:rFonts w:ascii="Arial" w:hAnsi="Arial" w:cs="Arial"/>
                <w:kern w:val="0"/>
                <w:sz w:val="20"/>
                <w:szCs w:val="20"/>
                <w:lang w:eastAsia="en-US"/>
              </w:rPr>
            </w:pPr>
            <w:r>
              <w:rPr>
                <w:rFonts w:ascii="Arial" w:hAnsi="Arial" w:cs="Arial"/>
                <w:kern w:val="0"/>
                <w:sz w:val="20"/>
                <w:szCs w:val="20"/>
                <w:lang w:eastAsia="en-US"/>
              </w:rPr>
              <w:t>520</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tcPr>
          <w:p w14:paraId="4E74D95B" w14:textId="77777777" w:rsidR="00217D29" w:rsidRDefault="00000000">
            <w:pPr>
              <w:widowControl/>
              <w:spacing w:before="100" w:beforeAutospacing="1" w:after="100" w:afterAutospacing="1"/>
              <w:jc w:val="left"/>
              <w:rPr>
                <w:rFonts w:ascii="Arial" w:hAnsi="Arial" w:cs="Arial"/>
                <w:kern w:val="0"/>
                <w:sz w:val="20"/>
                <w:szCs w:val="20"/>
                <w:lang w:eastAsia="en-US"/>
              </w:rPr>
            </w:pPr>
            <w:r>
              <w:rPr>
                <w:rFonts w:ascii="Arial" w:hAnsi="Arial" w:cs="Arial"/>
                <w:b/>
                <w:bCs/>
                <w:kern w:val="0"/>
                <w:sz w:val="20"/>
                <w:szCs w:val="20"/>
                <w:lang w:eastAsia="en-US"/>
              </w:rPr>
              <w:t>Area:</w:t>
            </w:r>
          </w:p>
        </w:tc>
        <w:tc>
          <w:tcPr>
            <w:tcW w:w="0" w:type="auto"/>
            <w:tcBorders>
              <w:top w:val="outset" w:sz="6" w:space="0" w:color="auto"/>
              <w:left w:val="outset" w:sz="6" w:space="0" w:color="auto"/>
              <w:bottom w:val="outset" w:sz="6" w:space="0" w:color="auto"/>
              <w:right w:val="outset" w:sz="6" w:space="0" w:color="auto"/>
            </w:tcBorders>
            <w:vAlign w:val="center"/>
          </w:tcPr>
          <w:p w14:paraId="73C34E13" w14:textId="77777777" w:rsidR="00217D29" w:rsidRDefault="00000000">
            <w:pPr>
              <w:widowControl/>
              <w:spacing w:before="100" w:beforeAutospacing="1" w:after="100" w:afterAutospacing="1"/>
              <w:jc w:val="left"/>
              <w:rPr>
                <w:rFonts w:ascii="Arial" w:hAnsi="Arial" w:cs="Arial"/>
                <w:kern w:val="0"/>
                <w:sz w:val="20"/>
                <w:szCs w:val="20"/>
                <w:lang w:eastAsia="en-US"/>
              </w:rPr>
            </w:pPr>
            <w:r>
              <w:rPr>
                <w:rFonts w:ascii="Arial" w:hAnsi="Arial" w:cs="Arial"/>
                <w:kern w:val="0"/>
                <w:sz w:val="20"/>
                <w:szCs w:val="20"/>
                <w:lang w:eastAsia="en-US"/>
              </w:rPr>
              <w:t>Computer</w:t>
            </w:r>
          </w:p>
        </w:tc>
      </w:tr>
      <w:tr w:rsidR="00217D29" w14:paraId="7C844E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tcPr>
          <w:p w14:paraId="0E39901D" w14:textId="77777777" w:rsidR="00217D29" w:rsidRDefault="00000000">
            <w:pPr>
              <w:widowControl/>
              <w:spacing w:before="100" w:beforeAutospacing="1" w:after="100" w:afterAutospacing="1"/>
              <w:jc w:val="left"/>
              <w:rPr>
                <w:rFonts w:ascii="Arial" w:hAnsi="Arial" w:cs="Arial"/>
                <w:kern w:val="0"/>
                <w:sz w:val="20"/>
                <w:szCs w:val="20"/>
                <w:lang w:eastAsia="en-US"/>
              </w:rPr>
            </w:pPr>
            <w:r>
              <w:rPr>
                <w:rFonts w:ascii="Arial" w:hAnsi="Arial" w:cs="Arial"/>
                <w:b/>
                <w:bCs/>
                <w:kern w:val="0"/>
                <w:sz w:val="20"/>
                <w:szCs w:val="20"/>
                <w:lang w:eastAsia="en-US"/>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tcPr>
          <w:p w14:paraId="515A6A9F" w14:textId="77777777" w:rsidR="00217D29" w:rsidRDefault="00000000">
            <w:pPr>
              <w:widowControl/>
              <w:spacing w:before="100" w:beforeAutospacing="1" w:after="100" w:afterAutospacing="1"/>
              <w:jc w:val="left"/>
              <w:rPr>
                <w:rFonts w:ascii="Arial" w:hAnsi="Arial" w:cs="Arial"/>
                <w:kern w:val="0"/>
                <w:sz w:val="20"/>
                <w:szCs w:val="20"/>
                <w:lang w:eastAsia="en-US"/>
              </w:rPr>
            </w:pPr>
            <w:r>
              <w:rPr>
                <w:rFonts w:ascii="Arial" w:hAnsi="Arial" w:cs="Arial"/>
                <w:kern w:val="0"/>
                <w:sz w:val="20"/>
                <w:szCs w:val="20"/>
                <w:lang w:eastAsia="en-US"/>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tcPr>
          <w:p w14:paraId="14B9378C" w14:textId="77777777" w:rsidR="00217D29" w:rsidRDefault="00000000">
            <w:pPr>
              <w:widowControl/>
              <w:spacing w:before="100" w:beforeAutospacing="1" w:after="100" w:afterAutospacing="1"/>
              <w:jc w:val="left"/>
              <w:rPr>
                <w:rFonts w:ascii="Arial" w:hAnsi="Arial" w:cs="Arial"/>
                <w:kern w:val="0"/>
                <w:sz w:val="20"/>
                <w:szCs w:val="20"/>
                <w:lang w:eastAsia="en-US"/>
              </w:rPr>
            </w:pPr>
            <w:r>
              <w:rPr>
                <w:rFonts w:ascii="Arial" w:hAnsi="Arial" w:cs="Arial"/>
                <w:b/>
                <w:bCs/>
                <w:kern w:val="0"/>
                <w:sz w:val="20"/>
                <w:szCs w:val="20"/>
                <w:lang w:eastAsia="en-US"/>
              </w:rPr>
              <w:t>Number of Attributes:</w:t>
            </w:r>
          </w:p>
        </w:tc>
        <w:tc>
          <w:tcPr>
            <w:tcW w:w="0" w:type="auto"/>
            <w:tcBorders>
              <w:top w:val="outset" w:sz="6" w:space="0" w:color="auto"/>
              <w:left w:val="outset" w:sz="6" w:space="0" w:color="auto"/>
              <w:bottom w:val="outset" w:sz="6" w:space="0" w:color="auto"/>
              <w:right w:val="outset" w:sz="6" w:space="0" w:color="auto"/>
            </w:tcBorders>
            <w:vAlign w:val="center"/>
          </w:tcPr>
          <w:p w14:paraId="2094AAE9" w14:textId="77777777" w:rsidR="00217D29" w:rsidRDefault="00000000">
            <w:pPr>
              <w:widowControl/>
              <w:spacing w:before="100" w:beforeAutospacing="1" w:after="100" w:afterAutospacing="1"/>
              <w:jc w:val="left"/>
              <w:rPr>
                <w:rFonts w:ascii="Arial" w:hAnsi="Arial" w:cs="Arial"/>
                <w:kern w:val="0"/>
                <w:sz w:val="20"/>
                <w:szCs w:val="20"/>
                <w:lang w:eastAsia="en-US"/>
              </w:rPr>
            </w:pPr>
            <w:r>
              <w:rPr>
                <w:rFonts w:ascii="Arial" w:hAnsi="Arial" w:cs="Arial"/>
                <w:kern w:val="0"/>
                <w:sz w:val="20"/>
                <w:szCs w:val="20"/>
                <w:lang w:eastAsia="en-US"/>
              </w:rPr>
              <w:t>17</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tcPr>
          <w:p w14:paraId="026D7734" w14:textId="77777777" w:rsidR="00217D29" w:rsidRDefault="00000000">
            <w:pPr>
              <w:widowControl/>
              <w:spacing w:before="100" w:beforeAutospacing="1" w:after="100" w:afterAutospacing="1"/>
              <w:jc w:val="left"/>
              <w:rPr>
                <w:rFonts w:ascii="Arial" w:hAnsi="Arial" w:cs="Arial"/>
                <w:kern w:val="0"/>
                <w:sz w:val="20"/>
                <w:szCs w:val="20"/>
                <w:lang w:eastAsia="en-US"/>
              </w:rPr>
            </w:pPr>
            <w:r>
              <w:rPr>
                <w:rFonts w:ascii="Arial" w:hAnsi="Arial" w:cs="Arial"/>
                <w:b/>
                <w:bCs/>
                <w:kern w:val="0"/>
                <w:sz w:val="20"/>
                <w:szCs w:val="20"/>
                <w:lang w:eastAsia="en-US"/>
              </w:rPr>
              <w:t>Date Donated</w:t>
            </w:r>
          </w:p>
        </w:tc>
        <w:tc>
          <w:tcPr>
            <w:tcW w:w="0" w:type="auto"/>
            <w:tcBorders>
              <w:top w:val="outset" w:sz="6" w:space="0" w:color="auto"/>
              <w:left w:val="outset" w:sz="6" w:space="0" w:color="auto"/>
              <w:bottom w:val="outset" w:sz="6" w:space="0" w:color="auto"/>
              <w:right w:val="outset" w:sz="6" w:space="0" w:color="auto"/>
            </w:tcBorders>
            <w:vAlign w:val="center"/>
          </w:tcPr>
          <w:p w14:paraId="3C82AF1A" w14:textId="77777777" w:rsidR="00217D29" w:rsidRDefault="00000000">
            <w:pPr>
              <w:widowControl/>
              <w:spacing w:before="100" w:beforeAutospacing="1" w:after="100" w:afterAutospacing="1"/>
              <w:jc w:val="left"/>
              <w:rPr>
                <w:rFonts w:ascii="Arial" w:hAnsi="Arial" w:cs="Arial"/>
                <w:kern w:val="0"/>
                <w:sz w:val="20"/>
                <w:szCs w:val="20"/>
                <w:lang w:eastAsia="en-US"/>
              </w:rPr>
            </w:pPr>
            <w:r>
              <w:rPr>
                <w:rFonts w:ascii="Arial" w:hAnsi="Arial" w:cs="Arial"/>
                <w:kern w:val="0"/>
                <w:sz w:val="20"/>
                <w:szCs w:val="20"/>
                <w:lang w:eastAsia="en-US"/>
              </w:rPr>
              <w:t>2020-07-12</w:t>
            </w:r>
          </w:p>
        </w:tc>
      </w:tr>
      <w:tr w:rsidR="00217D29" w14:paraId="58160B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tcPr>
          <w:p w14:paraId="7AC5E9A8" w14:textId="77777777" w:rsidR="00217D29" w:rsidRDefault="00000000">
            <w:pPr>
              <w:widowControl/>
              <w:spacing w:before="100" w:beforeAutospacing="1" w:after="100" w:afterAutospacing="1"/>
              <w:jc w:val="left"/>
              <w:rPr>
                <w:rFonts w:ascii="Arial" w:hAnsi="Arial" w:cs="Arial"/>
                <w:kern w:val="0"/>
                <w:sz w:val="20"/>
                <w:szCs w:val="20"/>
                <w:lang w:eastAsia="en-US"/>
              </w:rPr>
            </w:pPr>
            <w:r>
              <w:rPr>
                <w:rFonts w:ascii="Arial" w:hAnsi="Arial" w:cs="Arial"/>
                <w:b/>
                <w:bCs/>
                <w:kern w:val="0"/>
                <w:sz w:val="20"/>
                <w:szCs w:val="20"/>
                <w:lang w:eastAsia="en-US"/>
              </w:rPr>
              <w:t>Associated Tasks:</w:t>
            </w:r>
          </w:p>
        </w:tc>
        <w:tc>
          <w:tcPr>
            <w:tcW w:w="0" w:type="auto"/>
            <w:tcBorders>
              <w:top w:val="outset" w:sz="6" w:space="0" w:color="auto"/>
              <w:left w:val="outset" w:sz="6" w:space="0" w:color="auto"/>
              <w:bottom w:val="outset" w:sz="6" w:space="0" w:color="auto"/>
              <w:right w:val="outset" w:sz="6" w:space="0" w:color="auto"/>
            </w:tcBorders>
            <w:vAlign w:val="center"/>
          </w:tcPr>
          <w:p w14:paraId="15A1D708" w14:textId="77777777" w:rsidR="00217D29" w:rsidRDefault="00000000">
            <w:pPr>
              <w:widowControl/>
              <w:spacing w:before="100" w:beforeAutospacing="1" w:after="100" w:afterAutospacing="1"/>
              <w:jc w:val="left"/>
              <w:rPr>
                <w:rFonts w:ascii="Arial" w:hAnsi="Arial" w:cs="Arial"/>
                <w:kern w:val="0"/>
                <w:sz w:val="20"/>
                <w:szCs w:val="20"/>
                <w:lang w:eastAsia="en-US"/>
              </w:rPr>
            </w:pPr>
            <w:r>
              <w:rPr>
                <w:rFonts w:ascii="Arial" w:hAnsi="Arial" w:cs="Arial"/>
                <w:kern w:val="0"/>
                <w:sz w:val="20"/>
                <w:szCs w:val="20"/>
                <w:lang w:eastAsia="en-US"/>
              </w:rPr>
              <w:t>Classification</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tcPr>
          <w:p w14:paraId="7CC31143" w14:textId="77777777" w:rsidR="00217D29" w:rsidRDefault="00000000">
            <w:pPr>
              <w:widowControl/>
              <w:spacing w:before="100" w:beforeAutospacing="1" w:after="100" w:afterAutospacing="1"/>
              <w:jc w:val="left"/>
              <w:rPr>
                <w:rFonts w:ascii="Arial" w:hAnsi="Arial" w:cs="Arial"/>
                <w:kern w:val="0"/>
                <w:sz w:val="20"/>
                <w:szCs w:val="20"/>
                <w:lang w:eastAsia="en-US"/>
              </w:rPr>
            </w:pPr>
            <w:r>
              <w:rPr>
                <w:rFonts w:ascii="Arial" w:hAnsi="Arial" w:cs="Arial"/>
                <w:b/>
                <w:bCs/>
                <w:kern w:val="0"/>
                <w:sz w:val="20"/>
                <w:szCs w:val="20"/>
                <w:lang w:eastAsia="en-US"/>
              </w:rPr>
              <w:t>Missing Values?</w:t>
            </w:r>
          </w:p>
        </w:tc>
        <w:tc>
          <w:tcPr>
            <w:tcW w:w="0" w:type="auto"/>
            <w:tcBorders>
              <w:top w:val="outset" w:sz="6" w:space="0" w:color="auto"/>
              <w:left w:val="outset" w:sz="6" w:space="0" w:color="auto"/>
              <w:bottom w:val="outset" w:sz="6" w:space="0" w:color="auto"/>
              <w:right w:val="outset" w:sz="6" w:space="0" w:color="auto"/>
            </w:tcBorders>
            <w:vAlign w:val="center"/>
          </w:tcPr>
          <w:p w14:paraId="627A42DB" w14:textId="77777777" w:rsidR="00217D29" w:rsidRDefault="00000000">
            <w:pPr>
              <w:widowControl/>
              <w:spacing w:before="100" w:beforeAutospacing="1" w:after="100" w:afterAutospacing="1"/>
              <w:jc w:val="left"/>
              <w:rPr>
                <w:rFonts w:ascii="Arial" w:hAnsi="Arial" w:cs="Arial"/>
                <w:kern w:val="0"/>
                <w:sz w:val="20"/>
                <w:szCs w:val="20"/>
                <w:lang w:eastAsia="en-US"/>
              </w:rPr>
            </w:pPr>
            <w:r>
              <w:rPr>
                <w:rFonts w:ascii="Arial" w:hAnsi="Arial" w:cs="Arial"/>
                <w:kern w:val="0"/>
                <w:sz w:val="20"/>
                <w:szCs w:val="20"/>
                <w:lang w:eastAsia="en-US"/>
              </w:rPr>
              <w:t>Yes</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tcPr>
          <w:p w14:paraId="0763ADCB" w14:textId="77777777" w:rsidR="00217D29" w:rsidRDefault="00000000">
            <w:pPr>
              <w:widowControl/>
              <w:spacing w:before="100" w:beforeAutospacing="1" w:after="100" w:afterAutospacing="1"/>
              <w:jc w:val="left"/>
              <w:rPr>
                <w:rFonts w:ascii="Arial" w:hAnsi="Arial" w:cs="Arial"/>
                <w:kern w:val="0"/>
                <w:sz w:val="20"/>
                <w:szCs w:val="20"/>
                <w:lang w:eastAsia="en-US"/>
              </w:rPr>
            </w:pPr>
            <w:r>
              <w:rPr>
                <w:rFonts w:ascii="Arial" w:hAnsi="Arial" w:cs="Arial"/>
                <w:b/>
                <w:bCs/>
                <w:kern w:val="0"/>
                <w:sz w:val="20"/>
                <w:szCs w:val="20"/>
                <w:lang w:eastAsia="en-US"/>
              </w:rPr>
              <w:t>Number of Web Hits:</w:t>
            </w:r>
          </w:p>
        </w:tc>
        <w:tc>
          <w:tcPr>
            <w:tcW w:w="0" w:type="auto"/>
            <w:tcBorders>
              <w:top w:val="outset" w:sz="6" w:space="0" w:color="auto"/>
              <w:left w:val="outset" w:sz="6" w:space="0" w:color="auto"/>
              <w:bottom w:val="outset" w:sz="6" w:space="0" w:color="auto"/>
              <w:right w:val="outset" w:sz="6" w:space="0" w:color="auto"/>
            </w:tcBorders>
            <w:vAlign w:val="center"/>
          </w:tcPr>
          <w:p w14:paraId="160EFD3F" w14:textId="77777777" w:rsidR="00217D29" w:rsidRDefault="00000000">
            <w:pPr>
              <w:widowControl/>
              <w:spacing w:before="100" w:beforeAutospacing="1" w:after="100" w:afterAutospacing="1"/>
              <w:jc w:val="left"/>
              <w:rPr>
                <w:rFonts w:ascii="Arial" w:hAnsi="Arial" w:cs="Arial"/>
                <w:kern w:val="0"/>
                <w:sz w:val="20"/>
                <w:szCs w:val="20"/>
                <w:lang w:eastAsia="en-US"/>
              </w:rPr>
            </w:pPr>
            <w:r>
              <w:rPr>
                <w:rFonts w:ascii="Arial" w:hAnsi="Arial" w:cs="Arial"/>
                <w:kern w:val="0"/>
                <w:sz w:val="20"/>
                <w:szCs w:val="20"/>
                <w:lang w:eastAsia="en-US"/>
              </w:rPr>
              <w:t>42564</w:t>
            </w:r>
          </w:p>
        </w:tc>
      </w:tr>
    </w:tbl>
    <w:p w14:paraId="60CC3D4D" w14:textId="77777777" w:rsidR="00217D29" w:rsidRDefault="00217D29">
      <w:pPr>
        <w:widowControl/>
        <w:jc w:val="left"/>
        <w:rPr>
          <w:rFonts w:eastAsia="Times New Roman"/>
          <w:kern w:val="0"/>
          <w:sz w:val="20"/>
          <w:szCs w:val="20"/>
          <w:lang w:eastAsia="en-US"/>
        </w:rPr>
      </w:pPr>
    </w:p>
    <w:p w14:paraId="16589A4D" w14:textId="77777777" w:rsidR="00217D29" w:rsidRDefault="00000000">
      <w:pPr>
        <w:numPr>
          <w:ilvl w:val="1"/>
          <w:numId w:val="1"/>
        </w:numPr>
        <w:tabs>
          <w:tab w:val="left" w:pos="851"/>
        </w:tabs>
        <w:ind w:left="426" w:right="720" w:firstLine="0"/>
        <w:rPr>
          <w:sz w:val="24"/>
        </w:rPr>
      </w:pPr>
      <w:r>
        <w:rPr>
          <w:sz w:val="24"/>
        </w:rPr>
        <w:t>Data Set Information:</w:t>
      </w:r>
    </w:p>
    <w:p w14:paraId="602441F4" w14:textId="77777777" w:rsidR="00217D29" w:rsidRDefault="00000000">
      <w:pPr>
        <w:widowControl/>
        <w:spacing w:before="100" w:beforeAutospacing="1" w:after="100" w:afterAutospacing="1"/>
        <w:jc w:val="left"/>
        <w:rPr>
          <w:rFonts w:ascii="Arial" w:hAnsi="Arial" w:cs="Arial"/>
          <w:kern w:val="0"/>
          <w:sz w:val="20"/>
          <w:szCs w:val="20"/>
          <w:lang w:eastAsia="en-US"/>
        </w:rPr>
      </w:pPr>
      <w:r>
        <w:rPr>
          <w:rFonts w:ascii="Arial" w:hAnsi="Arial" w:cs="Arial"/>
          <w:kern w:val="0"/>
          <w:sz w:val="20"/>
          <w:szCs w:val="20"/>
          <w:lang w:eastAsia="en-US"/>
        </w:rPr>
        <w:t>This has been collected using direct questionnaires from the patients of Sylhet Diabetes </w:t>
      </w:r>
      <w:r>
        <w:rPr>
          <w:rFonts w:ascii="Arial" w:hAnsi="Arial" w:cs="Arial"/>
          <w:kern w:val="0"/>
          <w:sz w:val="20"/>
          <w:szCs w:val="20"/>
          <w:lang w:eastAsia="en-US"/>
        </w:rPr>
        <w:br/>
        <w:t>Hospital in Sylhet, Bangladesh and approved by a doctor.</w:t>
      </w:r>
      <w:r>
        <w:rPr>
          <w:rFonts w:ascii="-webkit-standard" w:eastAsia="Times New Roman" w:hAnsi="-webkit-standard"/>
          <w:kern w:val="0"/>
          <w:sz w:val="20"/>
          <w:szCs w:val="20"/>
          <w:lang w:eastAsia="en-US"/>
        </w:rPr>
        <w:br/>
      </w:r>
      <w:r>
        <w:rPr>
          <w:rFonts w:ascii="Arial" w:hAnsi="Arial" w:cs="Arial"/>
          <w:b/>
          <w:bCs/>
          <w:kern w:val="0"/>
          <w:sz w:val="27"/>
          <w:szCs w:val="27"/>
          <w:lang w:eastAsia="en-US"/>
        </w:rPr>
        <w:t>Attribute Information:</w:t>
      </w:r>
    </w:p>
    <w:p w14:paraId="6A032081" w14:textId="77777777" w:rsidR="00217D29" w:rsidRDefault="00000000">
      <w:pPr>
        <w:widowControl/>
        <w:spacing w:before="100" w:beforeAutospacing="1" w:after="100" w:afterAutospacing="1"/>
        <w:jc w:val="left"/>
        <w:rPr>
          <w:rFonts w:ascii="Arial" w:hAnsi="Arial" w:cs="Arial"/>
          <w:kern w:val="0"/>
          <w:sz w:val="20"/>
          <w:szCs w:val="20"/>
          <w:lang w:eastAsia="en-US"/>
        </w:rPr>
      </w:pPr>
      <w:r>
        <w:rPr>
          <w:rFonts w:ascii="Arial" w:hAnsi="Arial" w:cs="Arial"/>
          <w:kern w:val="0"/>
          <w:sz w:val="20"/>
          <w:szCs w:val="20"/>
          <w:lang w:eastAsia="en-US"/>
        </w:rPr>
        <w:t>Age 1.20-65 </w:t>
      </w:r>
      <w:r>
        <w:rPr>
          <w:rFonts w:ascii="Arial" w:hAnsi="Arial" w:cs="Arial"/>
          <w:kern w:val="0"/>
          <w:sz w:val="20"/>
          <w:szCs w:val="20"/>
          <w:lang w:eastAsia="en-US"/>
        </w:rPr>
        <w:br/>
        <w:t>Sex 1. Male, 2.Female </w:t>
      </w:r>
      <w:r>
        <w:rPr>
          <w:rFonts w:ascii="Arial" w:hAnsi="Arial" w:cs="Arial"/>
          <w:kern w:val="0"/>
          <w:sz w:val="20"/>
          <w:szCs w:val="20"/>
          <w:lang w:eastAsia="en-US"/>
        </w:rPr>
        <w:br/>
        <w:t>Polyuria 1.Yes, 2.No. </w:t>
      </w:r>
      <w:r>
        <w:rPr>
          <w:rFonts w:ascii="Arial" w:hAnsi="Arial" w:cs="Arial"/>
          <w:kern w:val="0"/>
          <w:sz w:val="20"/>
          <w:szCs w:val="20"/>
          <w:lang w:eastAsia="en-US"/>
        </w:rPr>
        <w:br/>
        <w:t>Polydipsia 1.Yes, 2.No. </w:t>
      </w:r>
      <w:r>
        <w:rPr>
          <w:rFonts w:ascii="Arial" w:hAnsi="Arial" w:cs="Arial"/>
          <w:kern w:val="0"/>
          <w:sz w:val="20"/>
          <w:szCs w:val="20"/>
          <w:lang w:eastAsia="en-US"/>
        </w:rPr>
        <w:br/>
        <w:t>sudden weight loss 1.Yes, 2.No. </w:t>
      </w:r>
      <w:r>
        <w:rPr>
          <w:rFonts w:ascii="Arial" w:hAnsi="Arial" w:cs="Arial"/>
          <w:kern w:val="0"/>
          <w:sz w:val="20"/>
          <w:szCs w:val="20"/>
          <w:lang w:eastAsia="en-US"/>
        </w:rPr>
        <w:br/>
        <w:t>weakness 1.Yes, 2.No. </w:t>
      </w:r>
      <w:r>
        <w:rPr>
          <w:rFonts w:ascii="Arial" w:hAnsi="Arial" w:cs="Arial"/>
          <w:kern w:val="0"/>
          <w:sz w:val="20"/>
          <w:szCs w:val="20"/>
          <w:lang w:eastAsia="en-US"/>
        </w:rPr>
        <w:br/>
        <w:t>Polyphagia 1.Yes, 2.No. </w:t>
      </w:r>
      <w:r>
        <w:rPr>
          <w:rFonts w:ascii="Arial" w:hAnsi="Arial" w:cs="Arial"/>
          <w:kern w:val="0"/>
          <w:sz w:val="20"/>
          <w:szCs w:val="20"/>
          <w:lang w:eastAsia="en-US"/>
        </w:rPr>
        <w:br/>
        <w:t>Genital thrush 1.Yes, 2.No. </w:t>
      </w:r>
      <w:r>
        <w:rPr>
          <w:rFonts w:ascii="Arial" w:hAnsi="Arial" w:cs="Arial"/>
          <w:kern w:val="0"/>
          <w:sz w:val="20"/>
          <w:szCs w:val="20"/>
          <w:lang w:eastAsia="en-US"/>
        </w:rPr>
        <w:br/>
        <w:t>visual blurring 1.Yes, 2.No. </w:t>
      </w:r>
      <w:r>
        <w:rPr>
          <w:rFonts w:ascii="Arial" w:hAnsi="Arial" w:cs="Arial"/>
          <w:kern w:val="0"/>
          <w:sz w:val="20"/>
          <w:szCs w:val="20"/>
          <w:lang w:eastAsia="en-US"/>
        </w:rPr>
        <w:br/>
        <w:t>Itching 1.Yes, 2.No. </w:t>
      </w:r>
      <w:r>
        <w:rPr>
          <w:rFonts w:ascii="Arial" w:hAnsi="Arial" w:cs="Arial"/>
          <w:kern w:val="0"/>
          <w:sz w:val="20"/>
          <w:szCs w:val="20"/>
          <w:lang w:eastAsia="en-US"/>
        </w:rPr>
        <w:br/>
        <w:t>Irritability 1.Yes, 2.No. </w:t>
      </w:r>
      <w:r>
        <w:rPr>
          <w:rFonts w:ascii="Arial" w:hAnsi="Arial" w:cs="Arial"/>
          <w:kern w:val="0"/>
          <w:sz w:val="20"/>
          <w:szCs w:val="20"/>
          <w:lang w:eastAsia="en-US"/>
        </w:rPr>
        <w:br/>
        <w:t>delayed healing 1.Yes, 2.No. </w:t>
      </w:r>
      <w:r>
        <w:rPr>
          <w:rFonts w:ascii="Arial" w:hAnsi="Arial" w:cs="Arial"/>
          <w:kern w:val="0"/>
          <w:sz w:val="20"/>
          <w:szCs w:val="20"/>
          <w:lang w:eastAsia="en-US"/>
        </w:rPr>
        <w:br/>
        <w:t>partial paresis 1.Yes, 2.No. </w:t>
      </w:r>
      <w:r>
        <w:rPr>
          <w:rFonts w:ascii="Arial" w:hAnsi="Arial" w:cs="Arial"/>
          <w:kern w:val="0"/>
          <w:sz w:val="20"/>
          <w:szCs w:val="20"/>
          <w:lang w:eastAsia="en-US"/>
        </w:rPr>
        <w:br/>
        <w:t>muscle sti</w:t>
      </w:r>
      <w:r>
        <w:rPr>
          <w:rFonts w:ascii="Arial" w:hAnsi="Arial" w:cs="Arial"/>
          <w:kern w:val="0"/>
          <w:sz w:val="20"/>
          <w:szCs w:val="20"/>
          <w:lang w:eastAsia="en-US"/>
        </w:rPr>
        <w:br/>
        <w:t>ness 1.Yes, 2.No. </w:t>
      </w:r>
      <w:r>
        <w:rPr>
          <w:rFonts w:ascii="Arial" w:hAnsi="Arial" w:cs="Arial"/>
          <w:kern w:val="0"/>
          <w:sz w:val="20"/>
          <w:szCs w:val="20"/>
          <w:lang w:eastAsia="en-US"/>
        </w:rPr>
        <w:br/>
        <w:t>Alopecia 1.Yes, 2.No. </w:t>
      </w:r>
      <w:r>
        <w:rPr>
          <w:rFonts w:ascii="Arial" w:hAnsi="Arial" w:cs="Arial"/>
          <w:kern w:val="0"/>
          <w:sz w:val="20"/>
          <w:szCs w:val="20"/>
          <w:lang w:eastAsia="en-US"/>
        </w:rPr>
        <w:br/>
        <w:t>Obesity 1.Yes, 2.No. </w:t>
      </w:r>
      <w:r>
        <w:rPr>
          <w:rFonts w:ascii="Arial" w:hAnsi="Arial" w:cs="Arial"/>
          <w:kern w:val="0"/>
          <w:sz w:val="20"/>
          <w:szCs w:val="20"/>
          <w:lang w:eastAsia="en-US"/>
        </w:rPr>
        <w:br/>
        <w:t>Class 1.Positive, 2.Negative. </w:t>
      </w:r>
    </w:p>
    <w:p w14:paraId="1502E02A" w14:textId="77777777" w:rsidR="00217D29" w:rsidRDefault="00000000">
      <w:pPr>
        <w:rPr>
          <w:b/>
          <w:sz w:val="24"/>
        </w:rPr>
      </w:pPr>
      <w:r>
        <w:rPr>
          <w:b/>
          <w:sz w:val="24"/>
        </w:rPr>
        <w:t>Project (Ⅴ):</w:t>
      </w:r>
      <w:r>
        <w:rPr>
          <w:rFonts w:hint="eastAsia"/>
          <w:b/>
          <w:sz w:val="24"/>
        </w:rPr>
        <w:t xml:space="preserve"> </w:t>
      </w:r>
      <w:r>
        <w:rPr>
          <w:b/>
          <w:sz w:val="24"/>
        </w:rPr>
        <w:t>Data Mining Practice on Real World Task</w:t>
      </w:r>
    </w:p>
    <w:p w14:paraId="2A5E62EE" w14:textId="77777777" w:rsidR="00217D29" w:rsidRDefault="00000000">
      <w:pPr>
        <w:numPr>
          <w:ilvl w:val="0"/>
          <w:numId w:val="1"/>
        </w:numPr>
        <w:tabs>
          <w:tab w:val="left" w:pos="0"/>
        </w:tabs>
        <w:ind w:left="1" w:right="720" w:hanging="1"/>
        <w:rPr>
          <w:sz w:val="24"/>
        </w:rPr>
      </w:pPr>
      <w:r>
        <w:rPr>
          <w:sz w:val="24"/>
        </w:rPr>
        <w:lastRenderedPageBreak/>
        <w:t>Task Description</w:t>
      </w:r>
    </w:p>
    <w:p w14:paraId="02061CBB" w14:textId="77777777" w:rsidR="00217D29" w:rsidRDefault="00000000">
      <w:pPr>
        <w:numPr>
          <w:ilvl w:val="1"/>
          <w:numId w:val="1"/>
        </w:numPr>
        <w:tabs>
          <w:tab w:val="left" w:pos="851"/>
        </w:tabs>
        <w:ind w:left="426" w:right="720" w:firstLine="0"/>
        <w:rPr>
          <w:sz w:val="24"/>
        </w:rPr>
      </w:pPr>
      <w:r>
        <w:rPr>
          <w:sz w:val="24"/>
        </w:rPr>
        <w:t xml:space="preserve">In this project, you will be asked using data mining </w:t>
      </w:r>
      <w:r>
        <w:rPr>
          <w:rFonts w:hint="eastAsia"/>
          <w:sz w:val="24"/>
        </w:rPr>
        <w:t>techniques</w:t>
      </w:r>
      <w:r>
        <w:rPr>
          <w:sz w:val="24"/>
        </w:rPr>
        <w:t xml:space="preserve"> to classif</w:t>
      </w:r>
      <w:r>
        <w:rPr>
          <w:rFonts w:hint="eastAsia"/>
          <w:sz w:val="24"/>
        </w:rPr>
        <w:t>y the graph data.</w:t>
      </w:r>
    </w:p>
    <w:p w14:paraId="3F88E45C" w14:textId="77777777" w:rsidR="00217D29" w:rsidRDefault="00000000">
      <w:pPr>
        <w:numPr>
          <w:ilvl w:val="1"/>
          <w:numId w:val="1"/>
        </w:numPr>
        <w:tabs>
          <w:tab w:val="left" w:pos="851"/>
        </w:tabs>
        <w:ind w:left="426" w:right="720" w:firstLine="0"/>
        <w:rPr>
          <w:sz w:val="24"/>
        </w:rPr>
      </w:pPr>
      <w:r>
        <w:rPr>
          <w:rFonts w:ascii="Arial" w:hAnsi="Arial" w:cs="Arial"/>
          <w:color w:val="000000"/>
          <w:sz w:val="19"/>
          <w:szCs w:val="19"/>
          <w:shd w:val="clear" w:color="auto" w:fill="FFFFFF"/>
        </w:rPr>
        <w:t>Paper: </w:t>
      </w:r>
      <w:hyperlink r:id="rId6" w:history="1">
        <w:r>
          <w:rPr>
            <w:rStyle w:val="af"/>
            <w:rFonts w:ascii="Arial" w:hAnsi="Arial" w:cs="Arial"/>
            <w:color w:val="267ED5"/>
            <w:sz w:val="19"/>
            <w:szCs w:val="19"/>
            <w:u w:val="none"/>
            <w:shd w:val="clear" w:color="auto" w:fill="FFFFFF"/>
          </w:rPr>
          <w:t>https://arxiv.org/abs/2003.04819</w:t>
        </w:r>
      </w:hyperlink>
      <w:r>
        <w:rPr>
          <w:rFonts w:ascii="Arial" w:hAnsi="Arial" w:cs="Arial"/>
          <w:color w:val="000000"/>
          <w:sz w:val="19"/>
          <w:szCs w:val="19"/>
          <w:shd w:val="clear" w:color="auto" w:fill="FFFFFF"/>
        </w:rPr>
        <w:br/>
        <w:t>Github Page: </w:t>
      </w:r>
      <w:hyperlink r:id="rId7" w:history="1">
        <w:r>
          <w:rPr>
            <w:rStyle w:val="af"/>
            <w:rFonts w:ascii="Arial" w:hAnsi="Arial" w:cs="Arial"/>
            <w:color w:val="267ED5"/>
            <w:sz w:val="19"/>
            <w:szCs w:val="19"/>
            <w:u w:val="none"/>
            <w:shd w:val="clear" w:color="auto" w:fill="FFFFFF"/>
          </w:rPr>
          <w:t>https://github.com/benedekrozemberczki/karateclub</w:t>
        </w:r>
      </w:hyperlink>
    </w:p>
    <w:p w14:paraId="01AD80A2" w14:textId="77777777" w:rsidR="00217D29" w:rsidRDefault="00217D29">
      <w:pPr>
        <w:rPr>
          <w:b/>
          <w:sz w:val="24"/>
        </w:rPr>
      </w:pPr>
    </w:p>
    <w:p w14:paraId="782C7DD9" w14:textId="77777777" w:rsidR="00217D29" w:rsidRDefault="00000000">
      <w:pPr>
        <w:numPr>
          <w:ilvl w:val="0"/>
          <w:numId w:val="1"/>
        </w:numPr>
        <w:tabs>
          <w:tab w:val="left" w:pos="0"/>
        </w:tabs>
        <w:ind w:left="1" w:right="720" w:hanging="1"/>
        <w:rPr>
          <w:sz w:val="24"/>
        </w:rPr>
      </w:pPr>
      <w:r>
        <w:rPr>
          <w:sz w:val="24"/>
        </w:rPr>
        <w:t>Data</w:t>
      </w:r>
      <w:r>
        <w:rPr>
          <w:rFonts w:hint="eastAsia"/>
          <w:sz w:val="24"/>
        </w:rPr>
        <w:t>set</w:t>
      </w:r>
    </w:p>
    <w:p w14:paraId="5DE4D41C" w14:textId="77777777" w:rsidR="00217D29" w:rsidRDefault="00000000">
      <w:pPr>
        <w:pStyle w:val="ab"/>
        <w:shd w:val="clear" w:color="auto" w:fill="FFFFFF"/>
        <w:spacing w:before="150" w:beforeAutospacing="0" w:after="150" w:afterAutospacing="0" w:line="315" w:lineRule="atLeast"/>
        <w:rPr>
          <w:rFonts w:ascii="Times New Roman" w:hAnsi="Times New Roman" w:cs="Times New Roman"/>
          <w:kern w:val="2"/>
        </w:rPr>
      </w:pPr>
      <w:r>
        <w:rPr>
          <w:rFonts w:ascii="Times New Roman" w:hAnsi="Times New Roman" w:cs="Times New Roman"/>
          <w:kern w:val="2"/>
        </w:rPr>
        <w:t>The ego-nets of Eastern European users collected from the music streaming service Deezer in February 2020. Nodes are users and edges are mutual follower relationships. The related task is the prediction of gender for the ego node in the graph.</w:t>
      </w:r>
    </w:p>
    <w:tbl>
      <w:tblPr>
        <w:tblW w:w="0" w:type="auto"/>
        <w:tblInd w:w="150" w:type="dxa"/>
        <w:shd w:val="clear" w:color="auto" w:fill="FFFFFF"/>
        <w:tblCellMar>
          <w:top w:w="15" w:type="dxa"/>
          <w:left w:w="15" w:type="dxa"/>
          <w:bottom w:w="15" w:type="dxa"/>
          <w:right w:w="15" w:type="dxa"/>
        </w:tblCellMar>
        <w:tblLook w:val="04A0" w:firstRow="1" w:lastRow="0" w:firstColumn="1" w:lastColumn="0" w:noHBand="0" w:noVBand="1"/>
      </w:tblPr>
      <w:tblGrid>
        <w:gridCol w:w="1133"/>
        <w:gridCol w:w="780"/>
        <w:gridCol w:w="780"/>
      </w:tblGrid>
      <w:tr w:rsidR="00217D29" w14:paraId="00C15BA0" w14:textId="77777777">
        <w:tc>
          <w:tcPr>
            <w:tcW w:w="0" w:type="auto"/>
            <w:shd w:val="clear" w:color="auto" w:fill="74A743"/>
            <w:tcMar>
              <w:top w:w="75" w:type="dxa"/>
              <w:left w:w="150" w:type="dxa"/>
              <w:bottom w:w="75" w:type="dxa"/>
              <w:right w:w="150" w:type="dxa"/>
            </w:tcMar>
            <w:vAlign w:val="center"/>
          </w:tcPr>
          <w:p w14:paraId="2EAA24B1" w14:textId="77777777" w:rsidR="00217D29" w:rsidRDefault="00000000">
            <w:pPr>
              <w:widowControl/>
              <w:jc w:val="left"/>
              <w:rPr>
                <w:sz w:val="24"/>
              </w:rPr>
            </w:pPr>
            <w:r>
              <w:rPr>
                <w:sz w:val="24"/>
              </w:rPr>
              <w:t>Stats</w:t>
            </w:r>
          </w:p>
        </w:tc>
        <w:tc>
          <w:tcPr>
            <w:tcW w:w="0" w:type="auto"/>
            <w:shd w:val="clear" w:color="auto" w:fill="74A743"/>
            <w:tcMar>
              <w:top w:w="75" w:type="dxa"/>
              <w:left w:w="150" w:type="dxa"/>
              <w:bottom w:w="75" w:type="dxa"/>
              <w:right w:w="150" w:type="dxa"/>
            </w:tcMar>
            <w:vAlign w:val="center"/>
          </w:tcPr>
          <w:p w14:paraId="504E7111" w14:textId="77777777" w:rsidR="00217D29" w:rsidRDefault="00000000">
            <w:pPr>
              <w:widowControl/>
              <w:jc w:val="left"/>
              <w:rPr>
                <w:sz w:val="24"/>
              </w:rPr>
            </w:pPr>
            <w:r>
              <w:rPr>
                <w:sz w:val="24"/>
              </w:rPr>
              <w:t>Min</w:t>
            </w:r>
          </w:p>
        </w:tc>
        <w:tc>
          <w:tcPr>
            <w:tcW w:w="0" w:type="auto"/>
            <w:shd w:val="clear" w:color="auto" w:fill="74A743"/>
            <w:tcMar>
              <w:top w:w="75" w:type="dxa"/>
              <w:left w:w="150" w:type="dxa"/>
              <w:bottom w:w="75" w:type="dxa"/>
              <w:right w:w="150" w:type="dxa"/>
            </w:tcMar>
            <w:vAlign w:val="center"/>
          </w:tcPr>
          <w:p w14:paraId="6C54800D" w14:textId="77777777" w:rsidR="00217D29" w:rsidRDefault="00000000">
            <w:pPr>
              <w:widowControl/>
              <w:jc w:val="left"/>
              <w:rPr>
                <w:sz w:val="24"/>
              </w:rPr>
            </w:pPr>
            <w:r>
              <w:rPr>
                <w:sz w:val="24"/>
              </w:rPr>
              <w:t>Max</w:t>
            </w:r>
          </w:p>
        </w:tc>
      </w:tr>
      <w:tr w:rsidR="00217D29" w14:paraId="13F41594" w14:textId="77777777">
        <w:tc>
          <w:tcPr>
            <w:tcW w:w="0" w:type="auto"/>
            <w:tcBorders>
              <w:bottom w:val="single" w:sz="6" w:space="0" w:color="CCCCCC"/>
            </w:tcBorders>
            <w:shd w:val="clear" w:color="auto" w:fill="FFFFFF"/>
            <w:tcMar>
              <w:top w:w="45" w:type="dxa"/>
              <w:left w:w="120" w:type="dxa"/>
              <w:bottom w:w="45" w:type="dxa"/>
              <w:right w:w="120" w:type="dxa"/>
            </w:tcMar>
            <w:vAlign w:val="center"/>
          </w:tcPr>
          <w:p w14:paraId="14E4C7FE" w14:textId="77777777" w:rsidR="00217D29" w:rsidRDefault="00000000">
            <w:pPr>
              <w:widowControl/>
              <w:jc w:val="left"/>
              <w:rPr>
                <w:sz w:val="24"/>
              </w:rPr>
            </w:pPr>
            <w:r>
              <w:rPr>
                <w:sz w:val="24"/>
              </w:rPr>
              <w:t>Nodes</w:t>
            </w:r>
          </w:p>
        </w:tc>
        <w:tc>
          <w:tcPr>
            <w:tcW w:w="0" w:type="auto"/>
            <w:tcBorders>
              <w:bottom w:val="single" w:sz="6" w:space="0" w:color="CCCCCC"/>
            </w:tcBorders>
            <w:shd w:val="clear" w:color="auto" w:fill="FFFFFF"/>
            <w:tcMar>
              <w:top w:w="45" w:type="dxa"/>
              <w:left w:w="120" w:type="dxa"/>
              <w:bottom w:w="45" w:type="dxa"/>
              <w:right w:w="120" w:type="dxa"/>
            </w:tcMar>
            <w:vAlign w:val="center"/>
          </w:tcPr>
          <w:p w14:paraId="27D91DF6" w14:textId="77777777" w:rsidR="00217D29" w:rsidRDefault="00000000">
            <w:pPr>
              <w:widowControl/>
              <w:jc w:val="left"/>
              <w:rPr>
                <w:sz w:val="24"/>
              </w:rPr>
            </w:pPr>
            <w:r>
              <w:rPr>
                <w:sz w:val="24"/>
              </w:rPr>
              <w:t>11</w:t>
            </w:r>
          </w:p>
        </w:tc>
        <w:tc>
          <w:tcPr>
            <w:tcW w:w="0" w:type="auto"/>
            <w:tcBorders>
              <w:bottom w:val="single" w:sz="6" w:space="0" w:color="CCCCCC"/>
            </w:tcBorders>
            <w:shd w:val="clear" w:color="auto" w:fill="FFFFFF"/>
            <w:tcMar>
              <w:top w:w="45" w:type="dxa"/>
              <w:left w:w="120" w:type="dxa"/>
              <w:bottom w:w="45" w:type="dxa"/>
              <w:right w:w="120" w:type="dxa"/>
            </w:tcMar>
            <w:vAlign w:val="center"/>
          </w:tcPr>
          <w:p w14:paraId="4F5F3EAB" w14:textId="77777777" w:rsidR="00217D29" w:rsidRDefault="00000000">
            <w:pPr>
              <w:widowControl/>
              <w:jc w:val="left"/>
              <w:rPr>
                <w:sz w:val="24"/>
              </w:rPr>
            </w:pPr>
            <w:r>
              <w:rPr>
                <w:sz w:val="24"/>
              </w:rPr>
              <w:t>363</w:t>
            </w:r>
          </w:p>
        </w:tc>
      </w:tr>
      <w:tr w:rsidR="00217D29" w14:paraId="56E0CE63" w14:textId="77777777">
        <w:tc>
          <w:tcPr>
            <w:tcW w:w="0" w:type="auto"/>
            <w:tcBorders>
              <w:bottom w:val="single" w:sz="6" w:space="0" w:color="CCCCCC"/>
            </w:tcBorders>
            <w:shd w:val="clear" w:color="auto" w:fill="FFFFFF"/>
            <w:tcMar>
              <w:top w:w="45" w:type="dxa"/>
              <w:left w:w="120" w:type="dxa"/>
              <w:bottom w:w="45" w:type="dxa"/>
              <w:right w:w="120" w:type="dxa"/>
            </w:tcMar>
            <w:vAlign w:val="center"/>
          </w:tcPr>
          <w:p w14:paraId="15EC9CB2" w14:textId="77777777" w:rsidR="00217D29" w:rsidRDefault="00000000">
            <w:pPr>
              <w:widowControl/>
              <w:jc w:val="left"/>
              <w:rPr>
                <w:sz w:val="24"/>
              </w:rPr>
            </w:pPr>
            <w:r>
              <w:rPr>
                <w:sz w:val="24"/>
              </w:rPr>
              <w:t>Density</w:t>
            </w:r>
          </w:p>
        </w:tc>
        <w:tc>
          <w:tcPr>
            <w:tcW w:w="0" w:type="auto"/>
            <w:tcBorders>
              <w:bottom w:val="single" w:sz="6" w:space="0" w:color="CCCCCC"/>
            </w:tcBorders>
            <w:shd w:val="clear" w:color="auto" w:fill="FFFFFF"/>
            <w:tcMar>
              <w:top w:w="45" w:type="dxa"/>
              <w:left w:w="120" w:type="dxa"/>
              <w:bottom w:w="45" w:type="dxa"/>
              <w:right w:w="120" w:type="dxa"/>
            </w:tcMar>
            <w:vAlign w:val="center"/>
          </w:tcPr>
          <w:p w14:paraId="3144088B" w14:textId="77777777" w:rsidR="00217D29" w:rsidRDefault="00000000">
            <w:pPr>
              <w:widowControl/>
              <w:jc w:val="left"/>
              <w:rPr>
                <w:sz w:val="24"/>
              </w:rPr>
            </w:pPr>
            <w:r>
              <w:rPr>
                <w:sz w:val="24"/>
              </w:rPr>
              <w:t>0.015</w:t>
            </w:r>
          </w:p>
        </w:tc>
        <w:tc>
          <w:tcPr>
            <w:tcW w:w="0" w:type="auto"/>
            <w:tcBorders>
              <w:bottom w:val="single" w:sz="6" w:space="0" w:color="CCCCCC"/>
            </w:tcBorders>
            <w:shd w:val="clear" w:color="auto" w:fill="FFFFFF"/>
            <w:tcMar>
              <w:top w:w="45" w:type="dxa"/>
              <w:left w:w="120" w:type="dxa"/>
              <w:bottom w:w="45" w:type="dxa"/>
              <w:right w:w="120" w:type="dxa"/>
            </w:tcMar>
            <w:vAlign w:val="center"/>
          </w:tcPr>
          <w:p w14:paraId="1A0898F6" w14:textId="77777777" w:rsidR="00217D29" w:rsidRDefault="00000000">
            <w:pPr>
              <w:widowControl/>
              <w:jc w:val="left"/>
              <w:rPr>
                <w:sz w:val="24"/>
              </w:rPr>
            </w:pPr>
            <w:r>
              <w:rPr>
                <w:sz w:val="24"/>
              </w:rPr>
              <w:t>0.909</w:t>
            </w:r>
          </w:p>
        </w:tc>
      </w:tr>
      <w:tr w:rsidR="00217D29" w14:paraId="30257080" w14:textId="77777777">
        <w:tc>
          <w:tcPr>
            <w:tcW w:w="0" w:type="auto"/>
            <w:tcBorders>
              <w:bottom w:val="single" w:sz="6" w:space="0" w:color="CCCCCC"/>
            </w:tcBorders>
            <w:shd w:val="clear" w:color="auto" w:fill="FFFFFF"/>
            <w:tcMar>
              <w:top w:w="45" w:type="dxa"/>
              <w:left w:w="120" w:type="dxa"/>
              <w:bottom w:w="45" w:type="dxa"/>
              <w:right w:w="120" w:type="dxa"/>
            </w:tcMar>
            <w:vAlign w:val="center"/>
          </w:tcPr>
          <w:p w14:paraId="095A8E93" w14:textId="77777777" w:rsidR="00217D29" w:rsidRDefault="00000000">
            <w:pPr>
              <w:widowControl/>
              <w:jc w:val="left"/>
              <w:rPr>
                <w:sz w:val="24"/>
              </w:rPr>
            </w:pPr>
            <w:r>
              <w:rPr>
                <w:sz w:val="24"/>
              </w:rPr>
              <w:t>Diameter</w:t>
            </w:r>
          </w:p>
        </w:tc>
        <w:tc>
          <w:tcPr>
            <w:tcW w:w="0" w:type="auto"/>
            <w:tcBorders>
              <w:bottom w:val="single" w:sz="6" w:space="0" w:color="CCCCCC"/>
            </w:tcBorders>
            <w:shd w:val="clear" w:color="auto" w:fill="FFFFFF"/>
            <w:tcMar>
              <w:top w:w="45" w:type="dxa"/>
              <w:left w:w="120" w:type="dxa"/>
              <w:bottom w:w="45" w:type="dxa"/>
              <w:right w:w="120" w:type="dxa"/>
            </w:tcMar>
            <w:vAlign w:val="center"/>
          </w:tcPr>
          <w:p w14:paraId="721C5260" w14:textId="77777777" w:rsidR="00217D29" w:rsidRDefault="00000000">
            <w:pPr>
              <w:widowControl/>
              <w:jc w:val="left"/>
              <w:rPr>
                <w:sz w:val="24"/>
              </w:rPr>
            </w:pPr>
            <w:r>
              <w:rPr>
                <w:sz w:val="24"/>
              </w:rPr>
              <w:t>2</w:t>
            </w:r>
          </w:p>
        </w:tc>
        <w:tc>
          <w:tcPr>
            <w:tcW w:w="0" w:type="auto"/>
            <w:tcBorders>
              <w:bottom w:val="single" w:sz="6" w:space="0" w:color="CCCCCC"/>
            </w:tcBorders>
            <w:shd w:val="clear" w:color="auto" w:fill="FFFFFF"/>
            <w:tcMar>
              <w:top w:w="45" w:type="dxa"/>
              <w:left w:w="120" w:type="dxa"/>
              <w:bottom w:w="45" w:type="dxa"/>
              <w:right w:w="120" w:type="dxa"/>
            </w:tcMar>
            <w:vAlign w:val="center"/>
          </w:tcPr>
          <w:p w14:paraId="439116D3" w14:textId="77777777" w:rsidR="00217D29" w:rsidRDefault="00000000">
            <w:pPr>
              <w:widowControl/>
              <w:jc w:val="left"/>
              <w:rPr>
                <w:sz w:val="24"/>
              </w:rPr>
            </w:pPr>
            <w:r>
              <w:rPr>
                <w:sz w:val="24"/>
              </w:rPr>
              <w:t>2</w:t>
            </w:r>
          </w:p>
        </w:tc>
      </w:tr>
    </w:tbl>
    <w:p w14:paraId="27599BCB" w14:textId="77777777" w:rsidR="00217D29" w:rsidRDefault="00217D29">
      <w:pPr>
        <w:ind w:firstLine="480"/>
        <w:rPr>
          <w:b/>
          <w:bCs/>
          <w:sz w:val="24"/>
        </w:rPr>
      </w:pPr>
    </w:p>
    <w:p w14:paraId="33BA848D" w14:textId="77777777" w:rsidR="00217D29" w:rsidRDefault="00000000">
      <w:pPr>
        <w:rPr>
          <w:b/>
        </w:rPr>
      </w:pPr>
      <w:r>
        <w:rPr>
          <w:b/>
          <w:sz w:val="24"/>
        </w:rPr>
        <w:t>Below are specific requirements for your submission.</w:t>
      </w:r>
    </w:p>
    <w:p w14:paraId="157BEBD8" w14:textId="77777777" w:rsidR="00217D29" w:rsidRDefault="00000000">
      <w:pPr>
        <w:numPr>
          <w:ilvl w:val="0"/>
          <w:numId w:val="5"/>
        </w:numPr>
        <w:tabs>
          <w:tab w:val="clear" w:pos="720"/>
          <w:tab w:val="left" w:pos="426"/>
        </w:tabs>
        <w:ind w:leftChars="-1" w:left="0" w:right="720" w:hanging="2"/>
        <w:rPr>
          <w:sz w:val="24"/>
        </w:rPr>
      </w:pPr>
      <w:r>
        <w:rPr>
          <w:sz w:val="24"/>
        </w:rPr>
        <w:t>Requirement and Submission Guidelines</w:t>
      </w:r>
    </w:p>
    <w:p w14:paraId="4E13700B" w14:textId="77777777" w:rsidR="00217D29" w:rsidRDefault="00000000">
      <w:pPr>
        <w:numPr>
          <w:ilvl w:val="1"/>
          <w:numId w:val="5"/>
        </w:numPr>
        <w:tabs>
          <w:tab w:val="left" w:pos="426"/>
        </w:tabs>
        <w:ind w:left="426" w:right="720" w:firstLine="0"/>
        <w:rPr>
          <w:sz w:val="24"/>
        </w:rPr>
      </w:pPr>
      <w:r>
        <w:rPr>
          <w:sz w:val="24"/>
        </w:rPr>
        <w:t xml:space="preserve">You are supposed to submit an </w:t>
      </w:r>
      <w:r>
        <w:rPr>
          <w:b/>
          <w:bCs/>
          <w:sz w:val="24"/>
        </w:rPr>
        <w:t>executable file</w:t>
      </w:r>
      <w:r>
        <w:rPr>
          <w:sz w:val="24"/>
        </w:rPr>
        <w:t xml:space="preserve"> along with the </w:t>
      </w:r>
      <w:r>
        <w:rPr>
          <w:b/>
          <w:bCs/>
          <w:sz w:val="24"/>
        </w:rPr>
        <w:t>source files</w:t>
      </w:r>
      <w:r>
        <w:rPr>
          <w:sz w:val="24"/>
        </w:rPr>
        <w:t xml:space="preserve"> and </w:t>
      </w:r>
      <w:r>
        <w:rPr>
          <w:b/>
          <w:bCs/>
          <w:sz w:val="24"/>
        </w:rPr>
        <w:t>a report</w:t>
      </w:r>
      <w:r>
        <w:rPr>
          <w:sz w:val="24"/>
        </w:rPr>
        <w:t xml:space="preserve"> (compressed into a .zip or .rar file and named after your student number). If the parameters of your trained classifier are stored in separate files, please also include these files in the compressed file. Note that the training phase is up to you, so please make sure that the submitted classifier is the result of your training. </w:t>
      </w:r>
      <w:r>
        <w:rPr>
          <w:b/>
          <w:bCs/>
          <w:sz w:val="24"/>
        </w:rPr>
        <w:t>What is wanted is a trained classifier, not a classifier trainer.</w:t>
      </w:r>
      <w:r>
        <w:rPr>
          <w:sz w:val="24"/>
        </w:rPr>
        <w:t xml:space="preserve"> </w:t>
      </w:r>
    </w:p>
    <w:p w14:paraId="5ABE4723" w14:textId="77777777" w:rsidR="00217D29" w:rsidRDefault="00217D29">
      <w:pPr>
        <w:ind w:left="426"/>
        <w:rPr>
          <w:sz w:val="24"/>
        </w:rPr>
      </w:pPr>
    </w:p>
    <w:p w14:paraId="50BBEE31" w14:textId="77777777" w:rsidR="00217D29" w:rsidRDefault="00000000">
      <w:pPr>
        <w:numPr>
          <w:ilvl w:val="0"/>
          <w:numId w:val="5"/>
        </w:numPr>
        <w:tabs>
          <w:tab w:val="clear" w:pos="720"/>
          <w:tab w:val="left" w:pos="0"/>
        </w:tabs>
        <w:ind w:left="0" w:right="720" w:firstLine="0"/>
        <w:rPr>
          <w:sz w:val="24"/>
        </w:rPr>
      </w:pPr>
      <w:r>
        <w:rPr>
          <w:sz w:val="24"/>
        </w:rPr>
        <w:t>How to writing a report</w:t>
      </w:r>
    </w:p>
    <w:p w14:paraId="54ADBDE4" w14:textId="77777777" w:rsidR="00217D29" w:rsidRDefault="00000000">
      <w:pPr>
        <w:numPr>
          <w:ilvl w:val="1"/>
          <w:numId w:val="5"/>
        </w:numPr>
        <w:tabs>
          <w:tab w:val="left" w:pos="426"/>
        </w:tabs>
        <w:ind w:left="426" w:right="720" w:firstLine="0"/>
        <w:rPr>
          <w:sz w:val="24"/>
        </w:rPr>
      </w:pPr>
      <w:r>
        <w:rPr>
          <w:sz w:val="24"/>
        </w:rPr>
        <w:t xml:space="preserve">Your submission must be prepared in the </w:t>
      </w:r>
      <w:hyperlink r:id="rId8" w:history="1">
        <w:r>
          <w:rPr>
            <w:sz w:val="24"/>
          </w:rPr>
          <w:t>Chineses</w:t>
        </w:r>
      </w:hyperlink>
      <w:hyperlink r:id="rId9" w:history="1">
        <w:r>
          <w:rPr>
            <w:sz w:val="24"/>
          </w:rPr>
          <w:t xml:space="preserve"> Journal of Software</w:t>
        </w:r>
      </w:hyperlink>
      <w:r>
        <w:rPr>
          <w:sz w:val="24"/>
        </w:rPr>
        <w:t xml:space="preserve"> paper style (in Chinese), and must be no longer than 6 pages in length, including all figures, tables, references, etc. </w:t>
      </w:r>
    </w:p>
    <w:p w14:paraId="285AC9D8" w14:textId="77777777" w:rsidR="00217D29" w:rsidRDefault="00000000">
      <w:pPr>
        <w:numPr>
          <w:ilvl w:val="1"/>
          <w:numId w:val="5"/>
        </w:numPr>
        <w:tabs>
          <w:tab w:val="left" w:pos="426"/>
        </w:tabs>
        <w:ind w:left="426" w:right="720" w:firstLine="0"/>
        <w:rPr>
          <w:sz w:val="24"/>
        </w:rPr>
      </w:pPr>
      <w:r>
        <w:rPr>
          <w:sz w:val="24"/>
        </w:rPr>
        <w:t xml:space="preserve">Your submission should follow the generally accepted style of paper writing: include an introduction section to motivate your problem and algorithm, a section describing your method and how it compares to other work, a section outlining the experiments you ran and the results you obtained (a analysis section is encouraged), and a short conclusions section to sum up what you discovered. </w:t>
      </w:r>
    </w:p>
    <w:p w14:paraId="3DFE1A2B" w14:textId="77777777" w:rsidR="00217D29" w:rsidRDefault="00000000">
      <w:pPr>
        <w:numPr>
          <w:ilvl w:val="1"/>
          <w:numId w:val="5"/>
        </w:numPr>
        <w:tabs>
          <w:tab w:val="left" w:pos="426"/>
        </w:tabs>
        <w:ind w:left="426" w:right="720" w:firstLine="0"/>
        <w:rPr>
          <w:sz w:val="24"/>
        </w:rPr>
      </w:pPr>
      <w:r>
        <w:rPr>
          <w:sz w:val="24"/>
        </w:rPr>
        <w:t xml:space="preserve">Your submission must include at least 5 references to previous published papers or book sections. Please include page numbers for all references to indicate that you actually saw the paper you are referencing even if you didn't read it very carefully. </w:t>
      </w:r>
    </w:p>
    <w:p w14:paraId="583EAE06" w14:textId="77777777" w:rsidR="00217D29" w:rsidRDefault="00000000">
      <w:pPr>
        <w:numPr>
          <w:ilvl w:val="1"/>
          <w:numId w:val="5"/>
        </w:numPr>
        <w:tabs>
          <w:tab w:val="left" w:pos="426"/>
        </w:tabs>
        <w:ind w:left="426" w:right="720" w:firstLine="0"/>
        <w:rPr>
          <w:sz w:val="24"/>
        </w:rPr>
      </w:pPr>
      <w:r>
        <w:rPr>
          <w:sz w:val="24"/>
        </w:rPr>
        <w:t xml:space="preserve">A good report should consider : </w:t>
      </w:r>
    </w:p>
    <w:p w14:paraId="77A7042D" w14:textId="77777777" w:rsidR="00217D29" w:rsidRDefault="00000000">
      <w:pPr>
        <w:numPr>
          <w:ilvl w:val="2"/>
          <w:numId w:val="5"/>
        </w:numPr>
        <w:tabs>
          <w:tab w:val="clear" w:pos="2160"/>
          <w:tab w:val="left" w:pos="851"/>
        </w:tabs>
        <w:ind w:left="851" w:right="720" w:firstLine="0"/>
        <w:rPr>
          <w:sz w:val="24"/>
        </w:rPr>
      </w:pPr>
      <w:r>
        <w:rPr>
          <w:sz w:val="24"/>
        </w:rPr>
        <w:t xml:space="preserve">Clarity of problem statement and description of approach </w:t>
      </w:r>
    </w:p>
    <w:p w14:paraId="5D58370B" w14:textId="77777777" w:rsidR="00217D29" w:rsidRDefault="00000000">
      <w:pPr>
        <w:numPr>
          <w:ilvl w:val="2"/>
          <w:numId w:val="5"/>
        </w:numPr>
        <w:tabs>
          <w:tab w:val="clear" w:pos="2160"/>
          <w:tab w:val="left" w:pos="851"/>
        </w:tabs>
        <w:ind w:left="851" w:right="720" w:firstLine="0"/>
        <w:rPr>
          <w:sz w:val="24"/>
        </w:rPr>
      </w:pPr>
      <w:r>
        <w:rPr>
          <w:sz w:val="24"/>
        </w:rPr>
        <w:t xml:space="preserve">Discussion of relationship to previous work and references </w:t>
      </w:r>
    </w:p>
    <w:p w14:paraId="1C449536" w14:textId="77777777" w:rsidR="00217D29" w:rsidRDefault="00000000">
      <w:pPr>
        <w:numPr>
          <w:ilvl w:val="2"/>
          <w:numId w:val="5"/>
        </w:numPr>
        <w:tabs>
          <w:tab w:val="clear" w:pos="2160"/>
          <w:tab w:val="left" w:pos="851"/>
        </w:tabs>
        <w:ind w:left="851" w:right="720" w:firstLine="0"/>
        <w:rPr>
          <w:sz w:val="24"/>
        </w:rPr>
      </w:pPr>
      <w:r>
        <w:rPr>
          <w:sz w:val="24"/>
        </w:rPr>
        <w:lastRenderedPageBreak/>
        <w:t xml:space="preserve">Design and execution of experiments </w:t>
      </w:r>
    </w:p>
    <w:p w14:paraId="0E1D07E5" w14:textId="77777777" w:rsidR="00217D29" w:rsidRDefault="00000000">
      <w:pPr>
        <w:numPr>
          <w:ilvl w:val="2"/>
          <w:numId w:val="5"/>
        </w:numPr>
        <w:tabs>
          <w:tab w:val="clear" w:pos="2160"/>
          <w:tab w:val="left" w:pos="851"/>
        </w:tabs>
        <w:ind w:left="851" w:right="720" w:firstLine="0"/>
      </w:pPr>
      <w:r>
        <w:rPr>
          <w:sz w:val="24"/>
        </w:rPr>
        <w:t xml:space="preserve">Analysis of the results </w:t>
      </w:r>
    </w:p>
    <w:p w14:paraId="0AC4966A" w14:textId="77777777" w:rsidR="00217D29" w:rsidRDefault="00000000">
      <w:pPr>
        <w:numPr>
          <w:ilvl w:val="2"/>
          <w:numId w:val="5"/>
        </w:numPr>
        <w:tabs>
          <w:tab w:val="clear" w:pos="2160"/>
          <w:tab w:val="left" w:pos="851"/>
        </w:tabs>
        <w:ind w:left="851" w:right="720" w:firstLine="0"/>
      </w:pPr>
      <w:r>
        <w:rPr>
          <w:sz w:val="24"/>
        </w:rPr>
        <w:t>Figures/Tables/Writing:</w:t>
      </w:r>
      <w:r>
        <w:rPr>
          <w:rFonts w:hint="eastAsia"/>
          <w:sz w:val="24"/>
        </w:rPr>
        <w:t xml:space="preserve"> </w:t>
      </w:r>
      <w:r>
        <w:rPr>
          <w:sz w:val="24"/>
        </w:rPr>
        <w:t>easily readable, properly labeled, informative</w:t>
      </w:r>
    </w:p>
    <w:p w14:paraId="32CB1928" w14:textId="77777777" w:rsidR="00217D29" w:rsidRDefault="00217D29">
      <w:pPr>
        <w:ind w:firstLine="420"/>
      </w:pPr>
    </w:p>
    <w:p w14:paraId="3490D34C" w14:textId="77777777" w:rsidR="00217D29" w:rsidRDefault="00000000">
      <w:pPr>
        <w:rPr>
          <w:b/>
          <w:sz w:val="24"/>
        </w:rPr>
      </w:pPr>
      <w:r>
        <w:rPr>
          <w:b/>
          <w:sz w:val="24"/>
        </w:rPr>
        <w:t>Project (Ⅵ): Data Mining Practice on Real World Task</w:t>
      </w:r>
    </w:p>
    <w:p w14:paraId="3306D431" w14:textId="77777777" w:rsidR="00217D29" w:rsidRDefault="00000000">
      <w:pPr>
        <w:numPr>
          <w:ilvl w:val="0"/>
          <w:numId w:val="1"/>
        </w:numPr>
        <w:tabs>
          <w:tab w:val="left" w:pos="0"/>
        </w:tabs>
        <w:ind w:left="1" w:right="720" w:hanging="1"/>
        <w:rPr>
          <w:sz w:val="24"/>
        </w:rPr>
      </w:pPr>
      <w:r>
        <w:rPr>
          <w:sz w:val="24"/>
        </w:rPr>
        <w:t>Task Description</w:t>
      </w:r>
    </w:p>
    <w:p w14:paraId="28071D84" w14:textId="77777777" w:rsidR="00217D29" w:rsidRDefault="00000000">
      <w:pPr>
        <w:numPr>
          <w:ilvl w:val="1"/>
          <w:numId w:val="1"/>
        </w:numPr>
        <w:tabs>
          <w:tab w:val="left" w:pos="851"/>
        </w:tabs>
        <w:ind w:left="426" w:right="720" w:firstLine="0"/>
        <w:rPr>
          <w:sz w:val="24"/>
        </w:rPr>
      </w:pPr>
      <w:r>
        <w:rPr>
          <w:sz w:val="24"/>
        </w:rPr>
        <w:t xml:space="preserve">Given a set of users and their reviews of items, recommendation systems generate ranked lists of items to recommend to individual users. In this project, you will be asked </w:t>
      </w:r>
      <w:r>
        <w:rPr>
          <w:rFonts w:hint="eastAsia"/>
          <w:sz w:val="24"/>
        </w:rPr>
        <w:t xml:space="preserve">to propose an algorithm for </w:t>
      </w:r>
      <w:r>
        <w:rPr>
          <w:sz w:val="24"/>
        </w:rPr>
        <w:t>generat</w:t>
      </w:r>
      <w:r>
        <w:rPr>
          <w:rFonts w:hint="eastAsia"/>
          <w:sz w:val="24"/>
        </w:rPr>
        <w:t>ing</w:t>
      </w:r>
      <w:r>
        <w:rPr>
          <w:sz w:val="24"/>
        </w:rPr>
        <w:t xml:space="preserve"> product recommendations</w:t>
      </w:r>
      <w:r>
        <w:rPr>
          <w:rFonts w:hint="eastAsia"/>
          <w:sz w:val="24"/>
        </w:rPr>
        <w:t xml:space="preserve"> using</w:t>
      </w:r>
      <w:r>
        <w:rPr>
          <w:sz w:val="24"/>
        </w:rPr>
        <w:t xml:space="preserve"> Amazon</w:t>
      </w:r>
      <w:r>
        <w:rPr>
          <w:rFonts w:hint="eastAsia"/>
          <w:sz w:val="24"/>
        </w:rPr>
        <w:t xml:space="preserve"> </w:t>
      </w:r>
      <w:r>
        <w:rPr>
          <w:sz w:val="24"/>
        </w:rPr>
        <w:t xml:space="preserve">dataset. </w:t>
      </w:r>
    </w:p>
    <w:p w14:paraId="34040FE5" w14:textId="77777777" w:rsidR="00217D29" w:rsidRDefault="00217D29">
      <w:pPr>
        <w:tabs>
          <w:tab w:val="left" w:pos="851"/>
        </w:tabs>
        <w:ind w:right="720"/>
        <w:rPr>
          <w:sz w:val="24"/>
        </w:rPr>
      </w:pPr>
    </w:p>
    <w:p w14:paraId="1AE28DD9" w14:textId="77777777" w:rsidR="00217D29" w:rsidRDefault="00000000">
      <w:pPr>
        <w:numPr>
          <w:ilvl w:val="0"/>
          <w:numId w:val="1"/>
        </w:numPr>
        <w:tabs>
          <w:tab w:val="clear" w:pos="360"/>
          <w:tab w:val="left" w:pos="426"/>
        </w:tabs>
        <w:ind w:leftChars="-1" w:left="-2" w:right="720" w:firstLine="1"/>
        <w:rPr>
          <w:sz w:val="24"/>
        </w:rPr>
      </w:pPr>
      <w:r>
        <w:rPr>
          <w:sz w:val="24"/>
        </w:rPr>
        <w:t>Dataset</w:t>
      </w:r>
    </w:p>
    <w:p w14:paraId="00688684" w14:textId="77777777" w:rsidR="00217D29" w:rsidRDefault="00000000">
      <w:pPr>
        <w:numPr>
          <w:ilvl w:val="1"/>
          <w:numId w:val="1"/>
        </w:numPr>
        <w:tabs>
          <w:tab w:val="left" w:pos="851"/>
        </w:tabs>
        <w:ind w:left="426" w:right="720" w:firstLine="0"/>
        <w:rPr>
          <w:sz w:val="24"/>
        </w:rPr>
      </w:pPr>
      <w:r>
        <w:rPr>
          <w:sz w:val="24"/>
        </w:rPr>
        <w:t>Th</w:t>
      </w:r>
      <w:r>
        <w:rPr>
          <w:rFonts w:hint="eastAsia"/>
          <w:sz w:val="24"/>
        </w:rPr>
        <w:t>is</w:t>
      </w:r>
      <w:r>
        <w:rPr>
          <w:sz w:val="24"/>
        </w:rPr>
        <w:t xml:space="preserve"> </w:t>
      </w:r>
      <w:r>
        <w:rPr>
          <w:rFonts w:hint="eastAsia"/>
          <w:sz w:val="24"/>
        </w:rPr>
        <w:t xml:space="preserve">dataset </w:t>
      </w:r>
      <w:r>
        <w:rPr>
          <w:sz w:val="24"/>
        </w:rPr>
        <w:t>was collected by crawling Amazon website and contains product metadata and review information about 548,552 different products (Books, music CDs, DVDs and VHS video tapes).</w:t>
      </w:r>
    </w:p>
    <w:p w14:paraId="44FD30C6" w14:textId="77777777" w:rsidR="00217D29" w:rsidRDefault="00000000">
      <w:pPr>
        <w:numPr>
          <w:ilvl w:val="1"/>
          <w:numId w:val="1"/>
        </w:numPr>
        <w:tabs>
          <w:tab w:val="left" w:pos="851"/>
        </w:tabs>
        <w:ind w:left="426" w:right="720" w:firstLine="0"/>
        <w:rPr>
          <w:sz w:val="24"/>
        </w:rPr>
      </w:pPr>
      <w:r>
        <w:rPr>
          <w:sz w:val="24"/>
        </w:rPr>
        <w:t>Data Description</w:t>
      </w:r>
    </w:p>
    <w:p w14:paraId="4044E5F6" w14:textId="77777777" w:rsidR="00217D29" w:rsidRDefault="00000000">
      <w:pPr>
        <w:ind w:left="426" w:right="720"/>
        <w:rPr>
          <w:sz w:val="24"/>
        </w:rPr>
      </w:pPr>
      <w:r>
        <w:rPr>
          <w:sz w:val="24"/>
        </w:rPr>
        <w:t>For each product the following information is available:</w:t>
      </w:r>
    </w:p>
    <w:p w14:paraId="2E36E1EA" w14:textId="77777777" w:rsidR="00217D29" w:rsidRDefault="00000000">
      <w:pPr>
        <w:widowControl/>
        <w:numPr>
          <w:ilvl w:val="0"/>
          <w:numId w:val="6"/>
        </w:numPr>
        <w:spacing w:before="75" w:after="75"/>
        <w:ind w:left="1200" w:right="75"/>
        <w:jc w:val="left"/>
      </w:pPr>
      <w:r>
        <w:rPr>
          <w:rFonts w:ascii="Arial" w:hAnsi="Arial" w:cs="Arial"/>
          <w:color w:val="000000"/>
          <w:sz w:val="19"/>
          <w:szCs w:val="19"/>
          <w:shd w:val="clear" w:color="auto" w:fill="FFFFFF"/>
        </w:rPr>
        <w:t>Title</w:t>
      </w:r>
    </w:p>
    <w:p w14:paraId="0A8595CB" w14:textId="77777777" w:rsidR="00217D29" w:rsidRDefault="00000000">
      <w:pPr>
        <w:widowControl/>
        <w:numPr>
          <w:ilvl w:val="0"/>
          <w:numId w:val="6"/>
        </w:numPr>
        <w:spacing w:before="75" w:after="75"/>
        <w:ind w:left="1200" w:right="75"/>
        <w:jc w:val="left"/>
      </w:pPr>
      <w:r>
        <w:rPr>
          <w:rFonts w:ascii="Arial" w:hAnsi="Arial" w:cs="Arial"/>
          <w:color w:val="000000"/>
          <w:sz w:val="19"/>
          <w:szCs w:val="19"/>
          <w:shd w:val="clear" w:color="auto" w:fill="FFFFFF"/>
        </w:rPr>
        <w:t>Salesrank</w:t>
      </w:r>
    </w:p>
    <w:p w14:paraId="41D040AC" w14:textId="77777777" w:rsidR="00217D29" w:rsidRDefault="00000000">
      <w:pPr>
        <w:widowControl/>
        <w:numPr>
          <w:ilvl w:val="0"/>
          <w:numId w:val="6"/>
        </w:numPr>
        <w:spacing w:before="75" w:after="75"/>
        <w:ind w:left="1200" w:right="75"/>
        <w:jc w:val="left"/>
      </w:pPr>
      <w:r>
        <w:rPr>
          <w:rFonts w:ascii="Arial" w:hAnsi="Arial" w:cs="Arial"/>
          <w:color w:val="000000"/>
          <w:sz w:val="19"/>
          <w:szCs w:val="19"/>
          <w:shd w:val="clear" w:color="auto" w:fill="FFFFFF"/>
        </w:rPr>
        <w:t>List of similar products (that get co-purchased with the current product)</w:t>
      </w:r>
    </w:p>
    <w:p w14:paraId="6D4DDB9A" w14:textId="77777777" w:rsidR="00217D29" w:rsidRDefault="00000000">
      <w:pPr>
        <w:widowControl/>
        <w:numPr>
          <w:ilvl w:val="0"/>
          <w:numId w:val="6"/>
        </w:numPr>
        <w:spacing w:before="75" w:after="75"/>
        <w:ind w:left="1200" w:right="75"/>
        <w:jc w:val="left"/>
      </w:pPr>
      <w:r>
        <w:rPr>
          <w:rFonts w:ascii="Arial" w:hAnsi="Arial" w:cs="Arial"/>
          <w:color w:val="000000"/>
          <w:sz w:val="19"/>
          <w:szCs w:val="19"/>
          <w:shd w:val="clear" w:color="auto" w:fill="FFFFFF"/>
        </w:rPr>
        <w:t>Detailed product categorization</w:t>
      </w:r>
    </w:p>
    <w:p w14:paraId="5EEE89F8" w14:textId="77777777" w:rsidR="00217D29" w:rsidRDefault="00000000">
      <w:pPr>
        <w:widowControl/>
        <w:numPr>
          <w:ilvl w:val="0"/>
          <w:numId w:val="6"/>
        </w:numPr>
        <w:spacing w:before="75" w:after="75"/>
        <w:ind w:left="1200" w:right="75"/>
        <w:jc w:val="left"/>
      </w:pPr>
      <w:r>
        <w:rPr>
          <w:rFonts w:ascii="Arial" w:hAnsi="Arial" w:cs="Arial"/>
          <w:color w:val="000000"/>
          <w:sz w:val="19"/>
          <w:szCs w:val="19"/>
          <w:shd w:val="clear" w:color="auto" w:fill="FFFFFF"/>
        </w:rPr>
        <w:t>Product reviews: time, customer, rating, number of votes, number of people that found the review helpful</w:t>
      </w:r>
    </w:p>
    <w:tbl>
      <w:tblPr>
        <w:tblpPr w:leftFromText="180" w:rightFromText="180" w:vertAnchor="text" w:horzAnchor="page" w:tblpX="4181" w:tblpY="22"/>
        <w:tblOverlap w:val="neve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870"/>
        <w:gridCol w:w="1086"/>
      </w:tblGrid>
      <w:tr w:rsidR="00217D29" w14:paraId="48979851" w14:textId="77777777">
        <w:tc>
          <w:tcPr>
            <w:tcW w:w="0" w:type="auto"/>
            <w:gridSpan w:val="2"/>
            <w:shd w:val="clear" w:color="auto" w:fill="74A743"/>
            <w:tcMar>
              <w:top w:w="75" w:type="dxa"/>
              <w:left w:w="150" w:type="dxa"/>
              <w:bottom w:w="75" w:type="dxa"/>
              <w:right w:w="150" w:type="dxa"/>
            </w:tcMar>
            <w:vAlign w:val="center"/>
          </w:tcPr>
          <w:p w14:paraId="002FE602" w14:textId="77777777" w:rsidR="00217D29" w:rsidRDefault="00000000">
            <w:pPr>
              <w:widowControl/>
              <w:jc w:val="left"/>
              <w:rPr>
                <w:rFonts w:ascii="Arial" w:hAnsi="Arial" w:cs="Arial"/>
                <w:color w:val="FFFFFF"/>
                <w:szCs w:val="21"/>
              </w:rPr>
            </w:pPr>
            <w:r>
              <w:rPr>
                <w:rFonts w:ascii="Arial" w:hAnsi="Arial" w:cs="Arial"/>
                <w:color w:val="FFFFFF"/>
                <w:kern w:val="0"/>
                <w:szCs w:val="21"/>
                <w:lang w:bidi="ar"/>
              </w:rPr>
              <w:t>Dataset statistics</w:t>
            </w:r>
          </w:p>
        </w:tc>
      </w:tr>
      <w:tr w:rsidR="00217D29" w14:paraId="0C7DD52A" w14:textId="77777777">
        <w:tc>
          <w:tcPr>
            <w:tcW w:w="0" w:type="auto"/>
            <w:tcBorders>
              <w:bottom w:val="single" w:sz="6" w:space="0" w:color="CCCCCC"/>
            </w:tcBorders>
            <w:shd w:val="clear" w:color="auto" w:fill="FFFFFF"/>
            <w:tcMar>
              <w:top w:w="45" w:type="dxa"/>
              <w:left w:w="120" w:type="dxa"/>
              <w:bottom w:w="45" w:type="dxa"/>
              <w:right w:w="120" w:type="dxa"/>
            </w:tcMar>
            <w:vAlign w:val="center"/>
          </w:tcPr>
          <w:p w14:paraId="7ABB411A" w14:textId="77777777" w:rsidR="00217D29" w:rsidRDefault="00000000">
            <w:pPr>
              <w:widowControl/>
              <w:jc w:val="left"/>
              <w:rPr>
                <w:rFonts w:ascii="Arial" w:hAnsi="Arial" w:cs="Arial"/>
                <w:color w:val="000000"/>
                <w:sz w:val="19"/>
                <w:szCs w:val="19"/>
              </w:rPr>
            </w:pPr>
            <w:r>
              <w:rPr>
                <w:rFonts w:ascii="Arial" w:hAnsi="Arial" w:cs="Arial"/>
                <w:color w:val="000000"/>
                <w:kern w:val="0"/>
                <w:sz w:val="19"/>
                <w:szCs w:val="19"/>
                <w:lang w:bidi="ar"/>
              </w:rPr>
              <w:t>Products</w:t>
            </w:r>
          </w:p>
        </w:tc>
        <w:tc>
          <w:tcPr>
            <w:tcW w:w="0" w:type="auto"/>
            <w:tcBorders>
              <w:bottom w:val="single" w:sz="6" w:space="0" w:color="CCCCCC"/>
            </w:tcBorders>
            <w:shd w:val="clear" w:color="auto" w:fill="FFFFFF"/>
            <w:tcMar>
              <w:top w:w="45" w:type="dxa"/>
              <w:left w:w="120" w:type="dxa"/>
              <w:bottom w:w="45" w:type="dxa"/>
              <w:right w:w="120" w:type="dxa"/>
            </w:tcMar>
            <w:vAlign w:val="center"/>
          </w:tcPr>
          <w:p w14:paraId="7CBD7D53" w14:textId="77777777" w:rsidR="00217D29" w:rsidRDefault="00000000">
            <w:pPr>
              <w:widowControl/>
              <w:jc w:val="left"/>
              <w:rPr>
                <w:rFonts w:ascii="Arial" w:hAnsi="Arial" w:cs="Arial"/>
                <w:color w:val="000000"/>
                <w:sz w:val="19"/>
                <w:szCs w:val="19"/>
              </w:rPr>
            </w:pPr>
            <w:r>
              <w:rPr>
                <w:rFonts w:ascii="Arial" w:hAnsi="Arial" w:cs="Arial"/>
                <w:color w:val="000000"/>
                <w:kern w:val="0"/>
                <w:sz w:val="19"/>
                <w:szCs w:val="19"/>
                <w:lang w:bidi="ar"/>
              </w:rPr>
              <w:t>548,552</w:t>
            </w:r>
          </w:p>
        </w:tc>
      </w:tr>
      <w:tr w:rsidR="00217D29" w14:paraId="060770EB" w14:textId="77777777">
        <w:tc>
          <w:tcPr>
            <w:tcW w:w="0" w:type="auto"/>
            <w:tcBorders>
              <w:bottom w:val="single" w:sz="6" w:space="0" w:color="CCCCCC"/>
            </w:tcBorders>
            <w:shd w:val="clear" w:color="auto" w:fill="FFFFFF"/>
            <w:tcMar>
              <w:top w:w="45" w:type="dxa"/>
              <w:left w:w="120" w:type="dxa"/>
              <w:bottom w:w="45" w:type="dxa"/>
              <w:right w:w="120" w:type="dxa"/>
            </w:tcMar>
            <w:vAlign w:val="center"/>
          </w:tcPr>
          <w:p w14:paraId="5267510C" w14:textId="77777777" w:rsidR="00217D29" w:rsidRDefault="00000000">
            <w:pPr>
              <w:widowControl/>
              <w:jc w:val="left"/>
              <w:rPr>
                <w:rFonts w:ascii="Arial" w:hAnsi="Arial" w:cs="Arial"/>
                <w:color w:val="000000"/>
                <w:sz w:val="19"/>
                <w:szCs w:val="19"/>
              </w:rPr>
            </w:pPr>
            <w:r>
              <w:rPr>
                <w:rFonts w:ascii="Arial" w:hAnsi="Arial" w:cs="Arial"/>
                <w:color w:val="000000"/>
                <w:kern w:val="0"/>
                <w:sz w:val="19"/>
                <w:szCs w:val="19"/>
                <w:lang w:bidi="ar"/>
              </w:rPr>
              <w:t>Product-Project Edges</w:t>
            </w:r>
          </w:p>
        </w:tc>
        <w:tc>
          <w:tcPr>
            <w:tcW w:w="0" w:type="auto"/>
            <w:tcBorders>
              <w:bottom w:val="single" w:sz="6" w:space="0" w:color="CCCCCC"/>
            </w:tcBorders>
            <w:shd w:val="clear" w:color="auto" w:fill="FFFFFF"/>
            <w:tcMar>
              <w:top w:w="45" w:type="dxa"/>
              <w:left w:w="120" w:type="dxa"/>
              <w:bottom w:w="45" w:type="dxa"/>
              <w:right w:w="120" w:type="dxa"/>
            </w:tcMar>
            <w:vAlign w:val="center"/>
          </w:tcPr>
          <w:p w14:paraId="609D1A51" w14:textId="77777777" w:rsidR="00217D29" w:rsidRDefault="00000000">
            <w:pPr>
              <w:widowControl/>
              <w:jc w:val="left"/>
              <w:rPr>
                <w:rFonts w:ascii="Arial" w:hAnsi="Arial" w:cs="Arial"/>
                <w:color w:val="000000"/>
                <w:sz w:val="19"/>
                <w:szCs w:val="19"/>
              </w:rPr>
            </w:pPr>
            <w:r>
              <w:rPr>
                <w:rFonts w:ascii="Arial" w:hAnsi="Arial" w:cs="Arial"/>
                <w:color w:val="000000"/>
                <w:kern w:val="0"/>
                <w:sz w:val="19"/>
                <w:szCs w:val="19"/>
                <w:lang w:bidi="ar"/>
              </w:rPr>
              <w:t>1,788,725</w:t>
            </w:r>
          </w:p>
        </w:tc>
      </w:tr>
      <w:tr w:rsidR="00217D29" w14:paraId="70DA6C63" w14:textId="77777777">
        <w:tc>
          <w:tcPr>
            <w:tcW w:w="0" w:type="auto"/>
            <w:tcBorders>
              <w:bottom w:val="single" w:sz="6" w:space="0" w:color="CCCCCC"/>
            </w:tcBorders>
            <w:shd w:val="clear" w:color="auto" w:fill="FFFFFF"/>
            <w:tcMar>
              <w:top w:w="45" w:type="dxa"/>
              <w:left w:w="120" w:type="dxa"/>
              <w:bottom w:w="45" w:type="dxa"/>
              <w:right w:w="120" w:type="dxa"/>
            </w:tcMar>
            <w:vAlign w:val="center"/>
          </w:tcPr>
          <w:p w14:paraId="66839287" w14:textId="77777777" w:rsidR="00217D29" w:rsidRDefault="00000000">
            <w:pPr>
              <w:widowControl/>
              <w:jc w:val="left"/>
              <w:rPr>
                <w:rFonts w:ascii="Arial" w:hAnsi="Arial" w:cs="Arial"/>
                <w:color w:val="000000"/>
                <w:sz w:val="19"/>
                <w:szCs w:val="19"/>
              </w:rPr>
            </w:pPr>
            <w:r>
              <w:rPr>
                <w:rFonts w:ascii="Arial" w:hAnsi="Arial" w:cs="Arial"/>
                <w:color w:val="000000"/>
                <w:kern w:val="0"/>
                <w:sz w:val="19"/>
                <w:szCs w:val="19"/>
                <w:lang w:bidi="ar"/>
              </w:rPr>
              <w:t>Reviews</w:t>
            </w:r>
          </w:p>
        </w:tc>
        <w:tc>
          <w:tcPr>
            <w:tcW w:w="0" w:type="auto"/>
            <w:tcBorders>
              <w:bottom w:val="single" w:sz="6" w:space="0" w:color="CCCCCC"/>
            </w:tcBorders>
            <w:shd w:val="clear" w:color="auto" w:fill="FFFFFF"/>
            <w:tcMar>
              <w:top w:w="45" w:type="dxa"/>
              <w:left w:w="120" w:type="dxa"/>
              <w:bottom w:w="45" w:type="dxa"/>
              <w:right w:w="120" w:type="dxa"/>
            </w:tcMar>
            <w:vAlign w:val="center"/>
          </w:tcPr>
          <w:p w14:paraId="609936DB" w14:textId="77777777" w:rsidR="00217D29" w:rsidRDefault="00000000">
            <w:pPr>
              <w:widowControl/>
              <w:jc w:val="left"/>
              <w:rPr>
                <w:rFonts w:ascii="Arial" w:hAnsi="Arial" w:cs="Arial"/>
                <w:color w:val="000000"/>
                <w:sz w:val="19"/>
                <w:szCs w:val="19"/>
              </w:rPr>
            </w:pPr>
            <w:r>
              <w:rPr>
                <w:rFonts w:ascii="Arial" w:hAnsi="Arial" w:cs="Arial"/>
                <w:color w:val="000000"/>
                <w:kern w:val="0"/>
                <w:sz w:val="19"/>
                <w:szCs w:val="19"/>
                <w:lang w:bidi="ar"/>
              </w:rPr>
              <w:t>7,781,990</w:t>
            </w:r>
          </w:p>
        </w:tc>
      </w:tr>
      <w:tr w:rsidR="00217D29" w14:paraId="5F138927" w14:textId="77777777">
        <w:tc>
          <w:tcPr>
            <w:tcW w:w="0" w:type="auto"/>
            <w:tcBorders>
              <w:bottom w:val="single" w:sz="6" w:space="0" w:color="CCCCCC"/>
            </w:tcBorders>
            <w:shd w:val="clear" w:color="auto" w:fill="FFFFFF"/>
            <w:tcMar>
              <w:top w:w="45" w:type="dxa"/>
              <w:left w:w="120" w:type="dxa"/>
              <w:bottom w:w="45" w:type="dxa"/>
              <w:right w:w="120" w:type="dxa"/>
            </w:tcMar>
            <w:vAlign w:val="center"/>
          </w:tcPr>
          <w:p w14:paraId="067D0356" w14:textId="77777777" w:rsidR="00217D29" w:rsidRDefault="00000000">
            <w:pPr>
              <w:widowControl/>
              <w:jc w:val="left"/>
              <w:rPr>
                <w:rFonts w:ascii="Arial" w:hAnsi="Arial" w:cs="Arial"/>
                <w:color w:val="000000"/>
                <w:sz w:val="19"/>
                <w:szCs w:val="19"/>
              </w:rPr>
            </w:pPr>
            <w:r>
              <w:rPr>
                <w:rFonts w:ascii="Arial" w:hAnsi="Arial" w:cs="Arial"/>
                <w:color w:val="000000"/>
                <w:kern w:val="0"/>
                <w:sz w:val="19"/>
                <w:szCs w:val="19"/>
                <w:lang w:bidi="ar"/>
              </w:rPr>
              <w:t>Product category memberships</w:t>
            </w:r>
          </w:p>
        </w:tc>
        <w:tc>
          <w:tcPr>
            <w:tcW w:w="0" w:type="auto"/>
            <w:tcBorders>
              <w:bottom w:val="single" w:sz="6" w:space="0" w:color="CCCCCC"/>
            </w:tcBorders>
            <w:shd w:val="clear" w:color="auto" w:fill="FFFFFF"/>
            <w:tcMar>
              <w:top w:w="45" w:type="dxa"/>
              <w:left w:w="120" w:type="dxa"/>
              <w:bottom w:w="45" w:type="dxa"/>
              <w:right w:w="120" w:type="dxa"/>
            </w:tcMar>
            <w:vAlign w:val="center"/>
          </w:tcPr>
          <w:p w14:paraId="04F5A6FA" w14:textId="77777777" w:rsidR="00217D29" w:rsidRDefault="00000000">
            <w:pPr>
              <w:widowControl/>
              <w:jc w:val="left"/>
              <w:rPr>
                <w:rFonts w:ascii="Arial" w:hAnsi="Arial" w:cs="Arial"/>
                <w:color w:val="000000"/>
                <w:sz w:val="19"/>
                <w:szCs w:val="19"/>
              </w:rPr>
            </w:pPr>
            <w:r>
              <w:rPr>
                <w:rFonts w:ascii="Arial" w:hAnsi="Arial" w:cs="Arial"/>
                <w:color w:val="000000"/>
                <w:kern w:val="0"/>
                <w:sz w:val="19"/>
                <w:szCs w:val="19"/>
                <w:lang w:bidi="ar"/>
              </w:rPr>
              <w:t>2,509,699</w:t>
            </w:r>
          </w:p>
        </w:tc>
      </w:tr>
      <w:tr w:rsidR="00217D29" w14:paraId="044072B6" w14:textId="77777777">
        <w:tc>
          <w:tcPr>
            <w:tcW w:w="0" w:type="auto"/>
            <w:tcBorders>
              <w:bottom w:val="single" w:sz="6" w:space="0" w:color="CCCCCC"/>
            </w:tcBorders>
            <w:shd w:val="clear" w:color="auto" w:fill="FFFFFF"/>
            <w:tcMar>
              <w:top w:w="45" w:type="dxa"/>
              <w:left w:w="120" w:type="dxa"/>
              <w:bottom w:w="45" w:type="dxa"/>
              <w:right w:w="120" w:type="dxa"/>
            </w:tcMar>
            <w:vAlign w:val="center"/>
          </w:tcPr>
          <w:p w14:paraId="0B819030" w14:textId="77777777" w:rsidR="00217D29" w:rsidRDefault="00000000">
            <w:pPr>
              <w:widowControl/>
              <w:jc w:val="left"/>
              <w:rPr>
                <w:rFonts w:ascii="Arial" w:hAnsi="Arial" w:cs="Arial"/>
                <w:color w:val="000000"/>
                <w:sz w:val="19"/>
                <w:szCs w:val="19"/>
              </w:rPr>
            </w:pPr>
            <w:r>
              <w:rPr>
                <w:rFonts w:ascii="Arial" w:hAnsi="Arial" w:cs="Arial"/>
                <w:color w:val="000000"/>
                <w:kern w:val="0"/>
                <w:sz w:val="19"/>
                <w:szCs w:val="19"/>
                <w:lang w:bidi="ar"/>
              </w:rPr>
              <w:t>Products by product group</w:t>
            </w:r>
          </w:p>
        </w:tc>
        <w:tc>
          <w:tcPr>
            <w:tcW w:w="0" w:type="auto"/>
            <w:tcBorders>
              <w:bottom w:val="single" w:sz="6" w:space="0" w:color="CCCCCC"/>
            </w:tcBorders>
            <w:shd w:val="clear" w:color="auto" w:fill="FFFFFF"/>
            <w:tcMar>
              <w:top w:w="45" w:type="dxa"/>
              <w:left w:w="120" w:type="dxa"/>
              <w:bottom w:w="45" w:type="dxa"/>
              <w:right w:w="120" w:type="dxa"/>
            </w:tcMar>
            <w:vAlign w:val="center"/>
          </w:tcPr>
          <w:p w14:paraId="04852DF3" w14:textId="77777777" w:rsidR="00217D29" w:rsidRDefault="00217D29">
            <w:pPr>
              <w:jc w:val="left"/>
              <w:rPr>
                <w:rFonts w:ascii="Arial" w:hAnsi="Arial" w:cs="Arial"/>
                <w:color w:val="000000"/>
                <w:sz w:val="19"/>
                <w:szCs w:val="19"/>
              </w:rPr>
            </w:pPr>
          </w:p>
        </w:tc>
      </w:tr>
      <w:tr w:rsidR="00217D29" w14:paraId="03306A6D" w14:textId="77777777">
        <w:tc>
          <w:tcPr>
            <w:tcW w:w="0" w:type="auto"/>
            <w:tcBorders>
              <w:bottom w:val="single" w:sz="6" w:space="0" w:color="CCCCCC"/>
            </w:tcBorders>
            <w:shd w:val="clear" w:color="auto" w:fill="FFFFFF"/>
            <w:tcMar>
              <w:top w:w="45" w:type="dxa"/>
              <w:left w:w="120" w:type="dxa"/>
              <w:bottom w:w="45" w:type="dxa"/>
              <w:right w:w="120" w:type="dxa"/>
            </w:tcMar>
            <w:vAlign w:val="center"/>
          </w:tcPr>
          <w:p w14:paraId="377D62C5" w14:textId="77777777" w:rsidR="00217D29" w:rsidRDefault="00000000">
            <w:pPr>
              <w:widowControl/>
              <w:jc w:val="left"/>
              <w:rPr>
                <w:rFonts w:ascii="Arial" w:hAnsi="Arial" w:cs="Arial"/>
                <w:color w:val="000000"/>
                <w:sz w:val="19"/>
                <w:szCs w:val="19"/>
              </w:rPr>
            </w:pPr>
            <w:r>
              <w:rPr>
                <w:rFonts w:ascii="Arial" w:hAnsi="Arial" w:cs="Arial"/>
                <w:color w:val="000000"/>
                <w:kern w:val="0"/>
                <w:sz w:val="19"/>
                <w:szCs w:val="19"/>
                <w:lang w:bidi="ar"/>
              </w:rPr>
              <w:t>Books</w:t>
            </w:r>
          </w:p>
        </w:tc>
        <w:tc>
          <w:tcPr>
            <w:tcW w:w="0" w:type="auto"/>
            <w:tcBorders>
              <w:bottom w:val="single" w:sz="6" w:space="0" w:color="CCCCCC"/>
            </w:tcBorders>
            <w:shd w:val="clear" w:color="auto" w:fill="FFFFFF"/>
            <w:tcMar>
              <w:top w:w="45" w:type="dxa"/>
              <w:left w:w="120" w:type="dxa"/>
              <w:bottom w:w="45" w:type="dxa"/>
              <w:right w:w="120" w:type="dxa"/>
            </w:tcMar>
            <w:vAlign w:val="center"/>
          </w:tcPr>
          <w:p w14:paraId="6042F150" w14:textId="77777777" w:rsidR="00217D29" w:rsidRDefault="00000000">
            <w:pPr>
              <w:widowControl/>
              <w:jc w:val="left"/>
              <w:rPr>
                <w:rFonts w:ascii="Arial" w:hAnsi="Arial" w:cs="Arial"/>
                <w:color w:val="000000"/>
                <w:sz w:val="19"/>
                <w:szCs w:val="19"/>
              </w:rPr>
            </w:pPr>
            <w:r>
              <w:rPr>
                <w:rFonts w:ascii="Arial" w:hAnsi="Arial" w:cs="Arial"/>
                <w:color w:val="000000"/>
                <w:kern w:val="0"/>
                <w:sz w:val="19"/>
                <w:szCs w:val="19"/>
                <w:lang w:bidi="ar"/>
              </w:rPr>
              <w:t>393561</w:t>
            </w:r>
          </w:p>
        </w:tc>
      </w:tr>
      <w:tr w:rsidR="00217D29" w14:paraId="7E7FFFD4" w14:textId="77777777">
        <w:tc>
          <w:tcPr>
            <w:tcW w:w="0" w:type="auto"/>
            <w:tcBorders>
              <w:bottom w:val="single" w:sz="6" w:space="0" w:color="CCCCCC"/>
            </w:tcBorders>
            <w:shd w:val="clear" w:color="auto" w:fill="FFFFFF"/>
            <w:tcMar>
              <w:top w:w="45" w:type="dxa"/>
              <w:left w:w="120" w:type="dxa"/>
              <w:bottom w:w="45" w:type="dxa"/>
              <w:right w:w="120" w:type="dxa"/>
            </w:tcMar>
            <w:vAlign w:val="center"/>
          </w:tcPr>
          <w:p w14:paraId="736F7B56" w14:textId="77777777" w:rsidR="00217D29" w:rsidRDefault="00000000">
            <w:pPr>
              <w:widowControl/>
              <w:jc w:val="left"/>
              <w:rPr>
                <w:rFonts w:ascii="Arial" w:hAnsi="Arial" w:cs="Arial"/>
                <w:color w:val="000000"/>
                <w:sz w:val="19"/>
                <w:szCs w:val="19"/>
              </w:rPr>
            </w:pPr>
            <w:r>
              <w:rPr>
                <w:rFonts w:ascii="Arial" w:hAnsi="Arial" w:cs="Arial"/>
                <w:color w:val="000000"/>
                <w:kern w:val="0"/>
                <w:sz w:val="19"/>
                <w:szCs w:val="19"/>
                <w:lang w:bidi="ar"/>
              </w:rPr>
              <w:t>DVDs</w:t>
            </w:r>
          </w:p>
        </w:tc>
        <w:tc>
          <w:tcPr>
            <w:tcW w:w="0" w:type="auto"/>
            <w:tcBorders>
              <w:bottom w:val="single" w:sz="6" w:space="0" w:color="CCCCCC"/>
            </w:tcBorders>
            <w:shd w:val="clear" w:color="auto" w:fill="FFFFFF"/>
            <w:tcMar>
              <w:top w:w="45" w:type="dxa"/>
              <w:left w:w="120" w:type="dxa"/>
              <w:bottom w:w="45" w:type="dxa"/>
              <w:right w:w="120" w:type="dxa"/>
            </w:tcMar>
            <w:vAlign w:val="center"/>
          </w:tcPr>
          <w:p w14:paraId="16DB84BD" w14:textId="77777777" w:rsidR="00217D29" w:rsidRDefault="00000000">
            <w:pPr>
              <w:widowControl/>
              <w:jc w:val="left"/>
              <w:rPr>
                <w:rFonts w:ascii="Arial" w:hAnsi="Arial" w:cs="Arial"/>
                <w:color w:val="000000"/>
                <w:sz w:val="19"/>
                <w:szCs w:val="19"/>
              </w:rPr>
            </w:pPr>
            <w:r>
              <w:rPr>
                <w:rFonts w:ascii="Arial" w:hAnsi="Arial" w:cs="Arial"/>
                <w:color w:val="000000"/>
                <w:kern w:val="0"/>
                <w:sz w:val="19"/>
                <w:szCs w:val="19"/>
                <w:lang w:bidi="ar"/>
              </w:rPr>
              <w:t>19828</w:t>
            </w:r>
          </w:p>
        </w:tc>
      </w:tr>
      <w:tr w:rsidR="00217D29" w14:paraId="139F0570" w14:textId="77777777">
        <w:tc>
          <w:tcPr>
            <w:tcW w:w="0" w:type="auto"/>
            <w:tcBorders>
              <w:bottom w:val="single" w:sz="6" w:space="0" w:color="CCCCCC"/>
            </w:tcBorders>
            <w:shd w:val="clear" w:color="auto" w:fill="FFFFFF"/>
            <w:tcMar>
              <w:top w:w="45" w:type="dxa"/>
              <w:left w:w="120" w:type="dxa"/>
              <w:bottom w:w="45" w:type="dxa"/>
              <w:right w:w="120" w:type="dxa"/>
            </w:tcMar>
            <w:vAlign w:val="center"/>
          </w:tcPr>
          <w:p w14:paraId="0F865890" w14:textId="77777777" w:rsidR="00217D29" w:rsidRDefault="00000000">
            <w:pPr>
              <w:widowControl/>
              <w:jc w:val="left"/>
              <w:rPr>
                <w:rFonts w:ascii="Arial" w:hAnsi="Arial" w:cs="Arial"/>
                <w:color w:val="000000"/>
                <w:sz w:val="19"/>
                <w:szCs w:val="19"/>
              </w:rPr>
            </w:pPr>
            <w:r>
              <w:rPr>
                <w:rFonts w:ascii="Arial" w:hAnsi="Arial" w:cs="Arial"/>
                <w:color w:val="000000"/>
                <w:kern w:val="0"/>
                <w:sz w:val="19"/>
                <w:szCs w:val="19"/>
                <w:lang w:bidi="ar"/>
              </w:rPr>
              <w:t>Music CDs</w:t>
            </w:r>
          </w:p>
        </w:tc>
        <w:tc>
          <w:tcPr>
            <w:tcW w:w="0" w:type="auto"/>
            <w:tcBorders>
              <w:bottom w:val="single" w:sz="6" w:space="0" w:color="CCCCCC"/>
            </w:tcBorders>
            <w:shd w:val="clear" w:color="auto" w:fill="FFFFFF"/>
            <w:tcMar>
              <w:top w:w="45" w:type="dxa"/>
              <w:left w:w="120" w:type="dxa"/>
              <w:bottom w:w="45" w:type="dxa"/>
              <w:right w:w="120" w:type="dxa"/>
            </w:tcMar>
            <w:vAlign w:val="center"/>
          </w:tcPr>
          <w:p w14:paraId="30003932" w14:textId="77777777" w:rsidR="00217D29" w:rsidRDefault="00000000">
            <w:pPr>
              <w:widowControl/>
              <w:jc w:val="left"/>
              <w:rPr>
                <w:rFonts w:ascii="Arial" w:hAnsi="Arial" w:cs="Arial"/>
                <w:color w:val="000000"/>
                <w:sz w:val="19"/>
                <w:szCs w:val="19"/>
              </w:rPr>
            </w:pPr>
            <w:r>
              <w:rPr>
                <w:rFonts w:ascii="Arial" w:hAnsi="Arial" w:cs="Arial"/>
                <w:color w:val="000000"/>
                <w:kern w:val="0"/>
                <w:sz w:val="19"/>
                <w:szCs w:val="19"/>
                <w:lang w:bidi="ar"/>
              </w:rPr>
              <w:t>103144</w:t>
            </w:r>
          </w:p>
        </w:tc>
      </w:tr>
      <w:tr w:rsidR="00217D29" w14:paraId="7128A023" w14:textId="77777777">
        <w:tc>
          <w:tcPr>
            <w:tcW w:w="0" w:type="auto"/>
            <w:tcBorders>
              <w:bottom w:val="single" w:sz="6" w:space="0" w:color="CCCCCC"/>
            </w:tcBorders>
            <w:shd w:val="clear" w:color="auto" w:fill="FFFFFF"/>
            <w:tcMar>
              <w:top w:w="45" w:type="dxa"/>
              <w:left w:w="120" w:type="dxa"/>
              <w:bottom w:w="45" w:type="dxa"/>
              <w:right w:w="120" w:type="dxa"/>
            </w:tcMar>
            <w:vAlign w:val="center"/>
          </w:tcPr>
          <w:p w14:paraId="56A05E19" w14:textId="77777777" w:rsidR="00217D29" w:rsidRDefault="00000000">
            <w:pPr>
              <w:widowControl/>
              <w:jc w:val="left"/>
              <w:rPr>
                <w:rFonts w:ascii="Arial" w:hAnsi="Arial" w:cs="Arial"/>
                <w:color w:val="000000"/>
                <w:sz w:val="19"/>
                <w:szCs w:val="19"/>
              </w:rPr>
            </w:pPr>
            <w:r>
              <w:rPr>
                <w:rFonts w:ascii="Arial" w:hAnsi="Arial" w:cs="Arial"/>
                <w:color w:val="000000"/>
                <w:kern w:val="0"/>
                <w:sz w:val="19"/>
                <w:szCs w:val="19"/>
                <w:lang w:bidi="ar"/>
              </w:rPr>
              <w:t>Videos</w:t>
            </w:r>
          </w:p>
        </w:tc>
        <w:tc>
          <w:tcPr>
            <w:tcW w:w="0" w:type="auto"/>
            <w:tcBorders>
              <w:bottom w:val="single" w:sz="6" w:space="0" w:color="CCCCCC"/>
            </w:tcBorders>
            <w:shd w:val="clear" w:color="auto" w:fill="FFFFFF"/>
            <w:tcMar>
              <w:top w:w="45" w:type="dxa"/>
              <w:left w:w="120" w:type="dxa"/>
              <w:bottom w:w="45" w:type="dxa"/>
              <w:right w:w="120" w:type="dxa"/>
            </w:tcMar>
            <w:vAlign w:val="center"/>
          </w:tcPr>
          <w:p w14:paraId="6146B8B3" w14:textId="77777777" w:rsidR="00217D29" w:rsidRDefault="00000000">
            <w:pPr>
              <w:widowControl/>
              <w:jc w:val="left"/>
              <w:rPr>
                <w:rFonts w:ascii="Arial" w:hAnsi="Arial" w:cs="Arial"/>
                <w:color w:val="000000"/>
                <w:sz w:val="19"/>
                <w:szCs w:val="19"/>
              </w:rPr>
            </w:pPr>
            <w:r>
              <w:rPr>
                <w:rFonts w:ascii="Arial" w:hAnsi="Arial" w:cs="Arial"/>
                <w:color w:val="000000"/>
                <w:kern w:val="0"/>
                <w:sz w:val="19"/>
                <w:szCs w:val="19"/>
                <w:lang w:bidi="ar"/>
              </w:rPr>
              <w:t>26132</w:t>
            </w:r>
          </w:p>
        </w:tc>
      </w:tr>
    </w:tbl>
    <w:p w14:paraId="3E945B3F" w14:textId="77777777" w:rsidR="00217D29" w:rsidRDefault="00217D29">
      <w:pPr>
        <w:widowControl/>
        <w:tabs>
          <w:tab w:val="left" w:pos="720"/>
        </w:tabs>
        <w:spacing w:before="75" w:after="75"/>
        <w:ind w:right="75"/>
        <w:jc w:val="left"/>
        <w:rPr>
          <w:rFonts w:ascii="Arial" w:hAnsi="Arial" w:cs="Arial"/>
          <w:color w:val="000000"/>
          <w:sz w:val="19"/>
          <w:szCs w:val="19"/>
          <w:shd w:val="clear" w:color="auto" w:fill="FFFFFF"/>
        </w:rPr>
      </w:pPr>
    </w:p>
    <w:p w14:paraId="5C7D5587" w14:textId="77777777" w:rsidR="00217D29" w:rsidRDefault="00217D29">
      <w:pPr>
        <w:widowControl/>
        <w:tabs>
          <w:tab w:val="left" w:pos="720"/>
        </w:tabs>
        <w:spacing w:before="75" w:after="75"/>
        <w:ind w:right="75"/>
        <w:jc w:val="left"/>
        <w:rPr>
          <w:rFonts w:ascii="Arial" w:hAnsi="Arial" w:cs="Arial"/>
          <w:color w:val="000000"/>
          <w:sz w:val="19"/>
          <w:szCs w:val="19"/>
          <w:shd w:val="clear" w:color="auto" w:fill="FFFFFF"/>
        </w:rPr>
      </w:pPr>
    </w:p>
    <w:p w14:paraId="4F470D7C" w14:textId="77777777" w:rsidR="00217D29" w:rsidRDefault="00217D29">
      <w:pPr>
        <w:widowControl/>
        <w:tabs>
          <w:tab w:val="left" w:pos="720"/>
        </w:tabs>
        <w:spacing w:before="75" w:after="75"/>
        <w:ind w:right="75"/>
        <w:jc w:val="left"/>
        <w:rPr>
          <w:rFonts w:ascii="Arial" w:hAnsi="Arial" w:cs="Arial"/>
          <w:color w:val="000000"/>
          <w:sz w:val="19"/>
          <w:szCs w:val="19"/>
          <w:shd w:val="clear" w:color="auto" w:fill="FFFFFF"/>
        </w:rPr>
      </w:pPr>
    </w:p>
    <w:p w14:paraId="73DD2808" w14:textId="77777777" w:rsidR="00217D29" w:rsidRDefault="00217D29">
      <w:pPr>
        <w:widowControl/>
        <w:tabs>
          <w:tab w:val="left" w:pos="720"/>
        </w:tabs>
        <w:spacing w:before="75" w:after="75"/>
        <w:ind w:right="75"/>
        <w:jc w:val="left"/>
        <w:rPr>
          <w:rFonts w:ascii="Arial" w:hAnsi="Arial" w:cs="Arial"/>
          <w:color w:val="000000"/>
          <w:sz w:val="19"/>
          <w:szCs w:val="19"/>
          <w:shd w:val="clear" w:color="auto" w:fill="FFFFFF"/>
        </w:rPr>
      </w:pPr>
    </w:p>
    <w:p w14:paraId="0655C0E2" w14:textId="77777777" w:rsidR="00217D29" w:rsidRDefault="00000000">
      <w:pPr>
        <w:pStyle w:val="ab"/>
        <w:shd w:val="clear" w:color="auto" w:fill="FFFFFF"/>
        <w:spacing w:before="0" w:beforeAutospacing="0" w:after="125" w:afterAutospacing="0"/>
        <w:ind w:leftChars="202" w:left="424"/>
        <w:rPr>
          <w:rFonts w:ascii="Times New Roman" w:hAnsi="Times New Roman" w:cs="Times New Roman"/>
          <w:kern w:val="2"/>
        </w:rPr>
      </w:pPr>
      <w:r>
        <w:rPr>
          <w:rFonts w:ascii="Times New Roman" w:hAnsi="Times New Roman" w:cs="Times New Roman"/>
          <w:kern w:val="2"/>
        </w:rPr>
        <w:br/>
      </w:r>
    </w:p>
    <w:p w14:paraId="22D548E3" w14:textId="77777777" w:rsidR="00217D29" w:rsidRDefault="00217D29">
      <w:pPr>
        <w:pStyle w:val="ab"/>
        <w:shd w:val="clear" w:color="auto" w:fill="FFFFFF"/>
        <w:spacing w:before="0" w:beforeAutospacing="0" w:after="125" w:afterAutospacing="0"/>
        <w:ind w:leftChars="202" w:left="424"/>
        <w:rPr>
          <w:rFonts w:ascii="Times New Roman" w:hAnsi="Times New Roman" w:cs="Times New Roman"/>
          <w:kern w:val="2"/>
        </w:rPr>
      </w:pPr>
    </w:p>
    <w:p w14:paraId="6B59FB70" w14:textId="77777777" w:rsidR="00217D29" w:rsidRDefault="00217D29">
      <w:pPr>
        <w:pStyle w:val="ab"/>
        <w:shd w:val="clear" w:color="auto" w:fill="FFFFFF"/>
        <w:spacing w:before="0" w:beforeAutospacing="0" w:after="125" w:afterAutospacing="0"/>
        <w:ind w:leftChars="202" w:left="424"/>
        <w:rPr>
          <w:rFonts w:ascii="Times New Roman" w:hAnsi="Times New Roman" w:cs="Times New Roman"/>
          <w:kern w:val="2"/>
        </w:rPr>
      </w:pPr>
    </w:p>
    <w:p w14:paraId="760FE2C2" w14:textId="77777777" w:rsidR="00217D29" w:rsidRDefault="00217D29">
      <w:pPr>
        <w:pStyle w:val="ab"/>
        <w:shd w:val="clear" w:color="auto" w:fill="FFFFFF"/>
        <w:spacing w:before="0" w:beforeAutospacing="0" w:after="125" w:afterAutospacing="0"/>
        <w:ind w:leftChars="202" w:left="424"/>
        <w:rPr>
          <w:rFonts w:ascii="Times New Roman" w:hAnsi="Times New Roman" w:cs="Times New Roman"/>
          <w:kern w:val="2"/>
        </w:rPr>
      </w:pPr>
    </w:p>
    <w:p w14:paraId="5A7B1C0B" w14:textId="77777777" w:rsidR="00217D29" w:rsidRDefault="00217D29">
      <w:pPr>
        <w:pStyle w:val="ab"/>
        <w:shd w:val="clear" w:color="auto" w:fill="FFFFFF"/>
        <w:spacing w:before="0" w:beforeAutospacing="0" w:after="125" w:afterAutospacing="0"/>
        <w:ind w:leftChars="202" w:left="424"/>
        <w:rPr>
          <w:rFonts w:ascii="Times New Roman" w:hAnsi="Times New Roman" w:cs="Times New Roman"/>
          <w:kern w:val="2"/>
        </w:rPr>
      </w:pPr>
    </w:p>
    <w:p w14:paraId="3FEFBDAB" w14:textId="77777777" w:rsidR="00217D29" w:rsidRDefault="00217D29">
      <w:pPr>
        <w:pStyle w:val="ab"/>
        <w:shd w:val="clear" w:color="auto" w:fill="FFFFFF"/>
        <w:spacing w:before="0" w:beforeAutospacing="0" w:after="125" w:afterAutospacing="0"/>
        <w:ind w:leftChars="202" w:left="424"/>
        <w:rPr>
          <w:rFonts w:ascii="Times New Roman" w:hAnsi="Times New Roman" w:cs="Times New Roman"/>
          <w:kern w:val="2"/>
        </w:rPr>
      </w:pPr>
    </w:p>
    <w:p w14:paraId="6B4C23A2" w14:textId="77777777" w:rsidR="00217D29" w:rsidRDefault="00000000">
      <w:pPr>
        <w:pStyle w:val="ab"/>
        <w:shd w:val="clear" w:color="auto" w:fill="FFFFFF"/>
        <w:spacing w:before="0" w:beforeAutospacing="0" w:after="125" w:afterAutospacing="0"/>
        <w:ind w:leftChars="202" w:left="424"/>
        <w:rPr>
          <w:rFonts w:ascii="Times New Roman" w:hAnsi="Times New Roman" w:cs="Times New Roman"/>
          <w:kern w:val="2"/>
        </w:rPr>
      </w:pPr>
      <w:r>
        <w:rPr>
          <w:rFonts w:ascii="Arial" w:hAnsi="Arial" w:cs="Arial"/>
          <w:color w:val="000000"/>
          <w:sz w:val="19"/>
          <w:szCs w:val="19"/>
          <w:shd w:val="clear" w:color="auto" w:fill="FFFFFF"/>
        </w:rPr>
        <w:t>Data format:</w:t>
      </w:r>
    </w:p>
    <w:p w14:paraId="62FFE7E0" w14:textId="77777777" w:rsidR="00217D29" w:rsidRDefault="00000000">
      <w:pPr>
        <w:widowControl/>
        <w:numPr>
          <w:ilvl w:val="0"/>
          <w:numId w:val="7"/>
        </w:numPr>
        <w:spacing w:before="75" w:after="75"/>
        <w:ind w:left="1200" w:right="75"/>
        <w:jc w:val="left"/>
      </w:pPr>
      <w:r>
        <w:rPr>
          <w:rFonts w:ascii="Arial" w:hAnsi="Arial" w:cs="Arial"/>
          <w:b/>
          <w:color w:val="000000"/>
          <w:sz w:val="19"/>
          <w:szCs w:val="19"/>
          <w:shd w:val="clear" w:color="auto" w:fill="FFFFFF"/>
        </w:rPr>
        <w:t>Id:</w:t>
      </w:r>
      <w:r>
        <w:rPr>
          <w:rFonts w:ascii="Arial" w:hAnsi="Arial" w:cs="Arial"/>
          <w:color w:val="000000"/>
          <w:sz w:val="19"/>
          <w:szCs w:val="19"/>
          <w:shd w:val="clear" w:color="auto" w:fill="FFFFFF"/>
        </w:rPr>
        <w:t> Product id (number 0, ..., 548551)</w:t>
      </w:r>
    </w:p>
    <w:p w14:paraId="0E6F571E" w14:textId="77777777" w:rsidR="00217D29" w:rsidRDefault="00000000">
      <w:pPr>
        <w:widowControl/>
        <w:numPr>
          <w:ilvl w:val="0"/>
          <w:numId w:val="7"/>
        </w:numPr>
        <w:spacing w:before="75" w:after="75"/>
        <w:ind w:left="1200" w:right="75"/>
        <w:jc w:val="left"/>
      </w:pPr>
      <w:r>
        <w:rPr>
          <w:rFonts w:ascii="Arial" w:hAnsi="Arial" w:cs="Arial"/>
          <w:b/>
          <w:color w:val="000000"/>
          <w:sz w:val="19"/>
          <w:szCs w:val="19"/>
          <w:shd w:val="clear" w:color="auto" w:fill="FFFFFF"/>
        </w:rPr>
        <w:t>ASIN</w:t>
      </w:r>
      <w:r>
        <w:rPr>
          <w:rFonts w:ascii="Arial" w:hAnsi="Arial" w:cs="Arial"/>
          <w:color w:val="000000"/>
          <w:sz w:val="19"/>
          <w:szCs w:val="19"/>
          <w:shd w:val="clear" w:color="auto" w:fill="FFFFFF"/>
        </w:rPr>
        <w:t>: Amazon Standard Identification Number</w:t>
      </w:r>
    </w:p>
    <w:p w14:paraId="606DCC19" w14:textId="77777777" w:rsidR="00217D29" w:rsidRDefault="00000000">
      <w:pPr>
        <w:widowControl/>
        <w:numPr>
          <w:ilvl w:val="0"/>
          <w:numId w:val="7"/>
        </w:numPr>
        <w:spacing w:before="75" w:after="75"/>
        <w:ind w:left="1200" w:right="75"/>
        <w:jc w:val="left"/>
      </w:pPr>
      <w:r>
        <w:rPr>
          <w:rFonts w:ascii="Arial" w:hAnsi="Arial" w:cs="Arial"/>
          <w:b/>
          <w:color w:val="000000"/>
          <w:sz w:val="19"/>
          <w:szCs w:val="19"/>
          <w:shd w:val="clear" w:color="auto" w:fill="FFFFFF"/>
        </w:rPr>
        <w:t>title:</w:t>
      </w:r>
      <w:r>
        <w:rPr>
          <w:rFonts w:ascii="Arial" w:hAnsi="Arial" w:cs="Arial"/>
          <w:color w:val="000000"/>
          <w:sz w:val="19"/>
          <w:szCs w:val="19"/>
          <w:shd w:val="clear" w:color="auto" w:fill="FFFFFF"/>
        </w:rPr>
        <w:t> Name/title of the product</w:t>
      </w:r>
    </w:p>
    <w:p w14:paraId="6F3BCFBE" w14:textId="77777777" w:rsidR="00217D29" w:rsidRDefault="00000000">
      <w:pPr>
        <w:widowControl/>
        <w:numPr>
          <w:ilvl w:val="0"/>
          <w:numId w:val="7"/>
        </w:numPr>
        <w:spacing w:before="75" w:after="75"/>
        <w:ind w:left="1200" w:right="75"/>
        <w:jc w:val="left"/>
      </w:pPr>
      <w:r>
        <w:rPr>
          <w:rFonts w:ascii="Arial" w:hAnsi="Arial" w:cs="Arial"/>
          <w:b/>
          <w:color w:val="000000"/>
          <w:sz w:val="19"/>
          <w:szCs w:val="19"/>
          <w:shd w:val="clear" w:color="auto" w:fill="FFFFFF"/>
        </w:rPr>
        <w:lastRenderedPageBreak/>
        <w:t>group:</w:t>
      </w:r>
      <w:r>
        <w:rPr>
          <w:rFonts w:ascii="Arial" w:hAnsi="Arial" w:cs="Arial"/>
          <w:color w:val="000000"/>
          <w:sz w:val="19"/>
          <w:szCs w:val="19"/>
          <w:shd w:val="clear" w:color="auto" w:fill="FFFFFF"/>
        </w:rPr>
        <w:t> Product group (Book, DVD, Video or Music)</w:t>
      </w:r>
    </w:p>
    <w:p w14:paraId="649DA51B" w14:textId="77777777" w:rsidR="00217D29" w:rsidRDefault="00000000">
      <w:pPr>
        <w:widowControl/>
        <w:numPr>
          <w:ilvl w:val="0"/>
          <w:numId w:val="7"/>
        </w:numPr>
        <w:spacing w:before="75" w:after="75"/>
        <w:ind w:left="1200" w:right="75"/>
        <w:jc w:val="left"/>
      </w:pPr>
      <w:r>
        <w:rPr>
          <w:rFonts w:ascii="Arial" w:hAnsi="Arial" w:cs="Arial"/>
          <w:b/>
          <w:color w:val="000000"/>
          <w:sz w:val="19"/>
          <w:szCs w:val="19"/>
          <w:shd w:val="clear" w:color="auto" w:fill="FFFFFF"/>
        </w:rPr>
        <w:t>salesrank:</w:t>
      </w:r>
      <w:r>
        <w:rPr>
          <w:rFonts w:ascii="Arial" w:hAnsi="Arial" w:cs="Arial"/>
          <w:color w:val="000000"/>
          <w:sz w:val="19"/>
          <w:szCs w:val="19"/>
          <w:shd w:val="clear" w:color="auto" w:fill="FFFFFF"/>
        </w:rPr>
        <w:t> Amazon Salesrank</w:t>
      </w:r>
    </w:p>
    <w:p w14:paraId="0ED3EB08" w14:textId="77777777" w:rsidR="00217D29" w:rsidRDefault="00000000">
      <w:pPr>
        <w:widowControl/>
        <w:numPr>
          <w:ilvl w:val="0"/>
          <w:numId w:val="7"/>
        </w:numPr>
        <w:spacing w:before="75" w:after="75"/>
        <w:ind w:left="1200" w:right="75"/>
        <w:jc w:val="left"/>
      </w:pPr>
      <w:r>
        <w:rPr>
          <w:rFonts w:ascii="Arial" w:hAnsi="Arial" w:cs="Arial"/>
          <w:b/>
          <w:color w:val="000000"/>
          <w:sz w:val="19"/>
          <w:szCs w:val="19"/>
          <w:shd w:val="clear" w:color="auto" w:fill="FFFFFF"/>
        </w:rPr>
        <w:t>similar:</w:t>
      </w:r>
      <w:r>
        <w:rPr>
          <w:rFonts w:ascii="Arial" w:hAnsi="Arial" w:cs="Arial"/>
          <w:color w:val="000000"/>
          <w:sz w:val="19"/>
          <w:szCs w:val="19"/>
          <w:shd w:val="clear" w:color="auto" w:fill="FFFFFF"/>
        </w:rPr>
        <w:t> ASINs of co-purchased products (people who buy X also buy Y)</w:t>
      </w:r>
    </w:p>
    <w:p w14:paraId="72EC4CCC" w14:textId="77777777" w:rsidR="00217D29" w:rsidRDefault="00000000">
      <w:pPr>
        <w:widowControl/>
        <w:numPr>
          <w:ilvl w:val="0"/>
          <w:numId w:val="7"/>
        </w:numPr>
        <w:spacing w:before="75" w:after="75"/>
        <w:ind w:left="1200" w:right="75"/>
        <w:jc w:val="left"/>
      </w:pPr>
      <w:r>
        <w:rPr>
          <w:rFonts w:ascii="Arial" w:hAnsi="Arial" w:cs="Arial"/>
          <w:b/>
          <w:color w:val="000000"/>
          <w:sz w:val="19"/>
          <w:szCs w:val="19"/>
          <w:shd w:val="clear" w:color="auto" w:fill="FFFFFF"/>
        </w:rPr>
        <w:t>categories:</w:t>
      </w:r>
      <w:r>
        <w:rPr>
          <w:rFonts w:ascii="Arial" w:hAnsi="Arial" w:cs="Arial"/>
          <w:color w:val="000000"/>
          <w:sz w:val="19"/>
          <w:szCs w:val="19"/>
          <w:shd w:val="clear" w:color="auto" w:fill="FFFFFF"/>
        </w:rPr>
        <w:t> Location in product category hierarchy to which the product belongs (separated by |, category id in [])</w:t>
      </w:r>
    </w:p>
    <w:p w14:paraId="6E4B2578" w14:textId="77777777" w:rsidR="00217D29" w:rsidRDefault="00000000">
      <w:pPr>
        <w:widowControl/>
        <w:numPr>
          <w:ilvl w:val="0"/>
          <w:numId w:val="7"/>
        </w:numPr>
        <w:spacing w:before="75" w:after="75"/>
        <w:ind w:left="1200" w:right="75"/>
        <w:jc w:val="left"/>
      </w:pPr>
      <w:r>
        <w:rPr>
          <w:rFonts w:ascii="Arial" w:hAnsi="Arial" w:cs="Arial"/>
          <w:b/>
          <w:color w:val="000000"/>
          <w:sz w:val="19"/>
          <w:szCs w:val="19"/>
          <w:shd w:val="clear" w:color="auto" w:fill="FFFFFF"/>
        </w:rPr>
        <w:t>reviews:</w:t>
      </w:r>
      <w:r>
        <w:rPr>
          <w:rFonts w:ascii="Arial" w:hAnsi="Arial" w:cs="Arial"/>
          <w:color w:val="000000"/>
          <w:sz w:val="19"/>
          <w:szCs w:val="19"/>
          <w:shd w:val="clear" w:color="auto" w:fill="FFFFFF"/>
        </w:rPr>
        <w:t> Product review information: time, user id, rating, total number of votes on the review, total number of helpfulness votes (how many people found the review to be helpful)</w:t>
      </w:r>
    </w:p>
    <w:p w14:paraId="53E95412" w14:textId="77777777" w:rsidR="00217D29" w:rsidRDefault="00000000">
      <w:pPr>
        <w:numPr>
          <w:ilvl w:val="0"/>
          <w:numId w:val="1"/>
        </w:numPr>
        <w:ind w:leftChars="-1" w:left="-2" w:right="720" w:firstLine="0"/>
        <w:rPr>
          <w:sz w:val="24"/>
        </w:rPr>
      </w:pPr>
      <w:r>
        <w:rPr>
          <w:sz w:val="24"/>
        </w:rPr>
        <w:t> Evaluation Rule</w:t>
      </w:r>
    </w:p>
    <w:p w14:paraId="394B0A89" w14:textId="77777777" w:rsidR="00217D29" w:rsidRDefault="00000000">
      <w:pPr>
        <w:ind w:firstLine="480"/>
        <w:rPr>
          <w:b/>
          <w:bCs/>
          <w:sz w:val="24"/>
        </w:rPr>
      </w:pPr>
      <w:r>
        <w:rPr>
          <w:sz w:val="24"/>
        </w:rPr>
        <w:t xml:space="preserve">You are supposed to submit a report to describe your method(s), experiment details and the results. Both of the performance of your </w:t>
      </w:r>
      <w:r>
        <w:rPr>
          <w:rFonts w:hint="eastAsia"/>
          <w:sz w:val="24"/>
        </w:rPr>
        <w:t>model</w:t>
      </w:r>
      <w:r>
        <w:rPr>
          <w:sz w:val="24"/>
        </w:rPr>
        <w:t>s and the quality of the report will be considered when grading your project. Of course, good performance might lead to your high score. However, the score of your assignment does not depend only on this. A good report of your work is also important for high score. In a word, </w:t>
      </w:r>
      <w:r>
        <w:rPr>
          <w:b/>
          <w:bCs/>
          <w:sz w:val="24"/>
        </w:rPr>
        <w:t xml:space="preserve">you should put your effort into both the performance of your </w:t>
      </w:r>
      <w:r>
        <w:rPr>
          <w:rFonts w:hint="eastAsia"/>
          <w:b/>
          <w:bCs/>
          <w:sz w:val="24"/>
        </w:rPr>
        <w:t>models</w:t>
      </w:r>
      <w:r>
        <w:rPr>
          <w:b/>
          <w:bCs/>
          <w:sz w:val="24"/>
        </w:rPr>
        <w:t xml:space="preserve"> and the writing of your report. </w:t>
      </w:r>
    </w:p>
    <w:p w14:paraId="0EDFF500" w14:textId="77777777" w:rsidR="00217D29" w:rsidRDefault="00217D29">
      <w:pPr>
        <w:ind w:firstLine="420"/>
      </w:pPr>
    </w:p>
    <w:sectPr w:rsidR="00217D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webkit-standard">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6712"/>
    <w:multiLevelType w:val="multilevel"/>
    <w:tmpl w:val="01F36712"/>
    <w:lvl w:ilvl="0">
      <w:start w:val="1"/>
      <w:numFmt w:val="bullet"/>
      <w:lvlText w:val="•"/>
      <w:lvlJc w:val="left"/>
      <w:pPr>
        <w:tabs>
          <w:tab w:val="left" w:pos="720"/>
        </w:tabs>
        <w:ind w:left="720" w:hanging="360"/>
      </w:pPr>
      <w:rPr>
        <w:rFonts w:ascii="Arial" w:hAnsi="Arial" w:hint="default"/>
      </w:rPr>
    </w:lvl>
    <w:lvl w:ilvl="1">
      <w:start w:val="1914"/>
      <w:numFmt w:val="bullet"/>
      <w:lvlText w:val="–"/>
      <w:lvlJc w:val="left"/>
      <w:pPr>
        <w:tabs>
          <w:tab w:val="left" w:pos="928"/>
        </w:tabs>
        <w:ind w:left="928"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 w15:restartNumberingAfterBreak="0">
    <w:nsid w:val="19F04865"/>
    <w:multiLevelType w:val="multilevel"/>
    <w:tmpl w:val="19F04865"/>
    <w:lvl w:ilvl="0">
      <w:start w:val="1"/>
      <w:numFmt w:val="bullet"/>
      <w:lvlText w:val="•"/>
      <w:lvlJc w:val="left"/>
      <w:pPr>
        <w:tabs>
          <w:tab w:val="left" w:pos="360"/>
        </w:tabs>
        <w:ind w:left="360" w:hanging="360"/>
      </w:pPr>
      <w:rPr>
        <w:rFonts w:ascii="Arial" w:hAnsi="Arial" w:hint="default"/>
      </w:rPr>
    </w:lvl>
    <w:lvl w:ilvl="1">
      <w:start w:val="983"/>
      <w:numFmt w:val="bullet"/>
      <w:lvlText w:val="–"/>
      <w:lvlJc w:val="left"/>
      <w:pPr>
        <w:tabs>
          <w:tab w:val="left" w:pos="360"/>
        </w:tabs>
        <w:ind w:left="360" w:hanging="360"/>
      </w:pPr>
      <w:rPr>
        <w:rFonts w:ascii="Arial" w:hAnsi="Arial" w:hint="default"/>
      </w:rPr>
    </w:lvl>
    <w:lvl w:ilvl="2">
      <w:start w:val="983"/>
      <w:numFmt w:val="bullet"/>
      <w:lvlText w:val="•"/>
      <w:lvlJc w:val="left"/>
      <w:pPr>
        <w:tabs>
          <w:tab w:val="left" w:pos="360"/>
        </w:tabs>
        <w:ind w:left="3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2" w15:restartNumberingAfterBreak="0">
    <w:nsid w:val="2AA53A5D"/>
    <w:multiLevelType w:val="multilevel"/>
    <w:tmpl w:val="2AA53A5D"/>
    <w:lvl w:ilvl="0">
      <w:start w:val="1"/>
      <w:numFmt w:val="decimal"/>
      <w:lvlText w:val="%1."/>
      <w:lvlJc w:val="left"/>
      <w:pPr>
        <w:tabs>
          <w:tab w:val="left" w:pos="360"/>
        </w:tabs>
        <w:ind w:left="360"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8FE2821"/>
    <w:multiLevelType w:val="multilevel"/>
    <w:tmpl w:val="38FE2821"/>
    <w:lvl w:ilvl="0">
      <w:start w:val="1"/>
      <w:numFmt w:val="bullet"/>
      <w:lvlText w:val="•"/>
      <w:lvlJc w:val="left"/>
      <w:pPr>
        <w:tabs>
          <w:tab w:val="left" w:pos="1211"/>
        </w:tabs>
        <w:ind w:left="1211" w:hanging="360"/>
      </w:pPr>
      <w:rPr>
        <w:rFonts w:ascii="Arial" w:hAnsi="Arial" w:hint="default"/>
      </w:rPr>
    </w:lvl>
    <w:lvl w:ilvl="1">
      <w:start w:val="1497"/>
      <w:numFmt w:val="bullet"/>
      <w:lvlText w:val="–"/>
      <w:lvlJc w:val="left"/>
      <w:pPr>
        <w:tabs>
          <w:tab w:val="left" w:pos="360"/>
        </w:tabs>
        <w:ind w:left="360" w:hanging="360"/>
      </w:pPr>
      <w:rPr>
        <w:rFonts w:ascii="Arial" w:hAnsi="Arial" w:hint="default"/>
      </w:rPr>
    </w:lvl>
    <w:lvl w:ilvl="2">
      <w:start w:val="1"/>
      <w:numFmt w:val="decimal"/>
      <w:lvlText w:val="%3."/>
      <w:lvlJc w:val="left"/>
      <w:pPr>
        <w:tabs>
          <w:tab w:val="left" w:pos="360"/>
        </w:tabs>
        <w:ind w:left="360" w:hanging="360"/>
      </w:p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4" w15:restartNumberingAfterBreak="0">
    <w:nsid w:val="59FB4B7C"/>
    <w:multiLevelType w:val="multilevel"/>
    <w:tmpl w:val="59FB4B7C"/>
    <w:lvl w:ilvl="0">
      <w:start w:val="1"/>
      <w:numFmt w:val="bullet"/>
      <w:lvlText w:val=""/>
      <w:lvlJc w:val="left"/>
      <w:pPr>
        <w:tabs>
          <w:tab w:val="left" w:pos="720"/>
        </w:tabs>
        <w:ind w:left="1468" w:hanging="360"/>
      </w:pPr>
      <w:rPr>
        <w:rFonts w:ascii="Symbol" w:hAnsi="Symbol" w:cs="Symbol"/>
        <w:sz w:val="20"/>
      </w:rPr>
    </w:lvl>
    <w:lvl w:ilvl="1">
      <w:start w:val="1"/>
      <w:numFmt w:val="bullet"/>
      <w:lvlText w:val=""/>
      <w:lvlJc w:val="left"/>
      <w:pPr>
        <w:tabs>
          <w:tab w:val="left" w:pos="1440"/>
        </w:tabs>
        <w:ind w:left="2188" w:hanging="360"/>
      </w:pPr>
      <w:rPr>
        <w:rFonts w:ascii="Symbol" w:hAnsi="Symbol" w:cs="Symbol" w:hint="default"/>
        <w:sz w:val="20"/>
      </w:rPr>
    </w:lvl>
    <w:lvl w:ilvl="2">
      <w:start w:val="1"/>
      <w:numFmt w:val="bullet"/>
      <w:lvlText w:val=""/>
      <w:lvlJc w:val="left"/>
      <w:pPr>
        <w:tabs>
          <w:tab w:val="left" w:pos="2160"/>
        </w:tabs>
        <w:ind w:left="2908" w:hanging="360"/>
      </w:pPr>
      <w:rPr>
        <w:rFonts w:ascii="Symbol" w:hAnsi="Symbol" w:cs="Symbol" w:hint="default"/>
        <w:sz w:val="20"/>
      </w:rPr>
    </w:lvl>
    <w:lvl w:ilvl="3">
      <w:start w:val="1"/>
      <w:numFmt w:val="bullet"/>
      <w:lvlText w:val=""/>
      <w:lvlJc w:val="left"/>
      <w:pPr>
        <w:tabs>
          <w:tab w:val="left" w:pos="2880"/>
        </w:tabs>
        <w:ind w:left="3628" w:hanging="360"/>
      </w:pPr>
      <w:rPr>
        <w:rFonts w:ascii="Symbol" w:hAnsi="Symbol" w:cs="Symbol" w:hint="default"/>
        <w:sz w:val="20"/>
      </w:rPr>
    </w:lvl>
    <w:lvl w:ilvl="4">
      <w:start w:val="1"/>
      <w:numFmt w:val="bullet"/>
      <w:lvlText w:val=""/>
      <w:lvlJc w:val="left"/>
      <w:pPr>
        <w:tabs>
          <w:tab w:val="left" w:pos="3600"/>
        </w:tabs>
        <w:ind w:left="4348" w:hanging="360"/>
      </w:pPr>
      <w:rPr>
        <w:rFonts w:ascii="Symbol" w:hAnsi="Symbol" w:cs="Symbol" w:hint="default"/>
        <w:sz w:val="20"/>
      </w:rPr>
    </w:lvl>
    <w:lvl w:ilvl="5">
      <w:start w:val="1"/>
      <w:numFmt w:val="bullet"/>
      <w:lvlText w:val=""/>
      <w:lvlJc w:val="left"/>
      <w:pPr>
        <w:tabs>
          <w:tab w:val="left" w:pos="4320"/>
        </w:tabs>
        <w:ind w:left="5068" w:hanging="360"/>
      </w:pPr>
      <w:rPr>
        <w:rFonts w:ascii="Symbol" w:hAnsi="Symbol" w:cs="Symbol" w:hint="default"/>
        <w:sz w:val="20"/>
      </w:rPr>
    </w:lvl>
    <w:lvl w:ilvl="6">
      <w:start w:val="1"/>
      <w:numFmt w:val="bullet"/>
      <w:lvlText w:val=""/>
      <w:lvlJc w:val="left"/>
      <w:pPr>
        <w:tabs>
          <w:tab w:val="left" w:pos="5040"/>
        </w:tabs>
        <w:ind w:left="5788" w:hanging="360"/>
      </w:pPr>
      <w:rPr>
        <w:rFonts w:ascii="Symbol" w:hAnsi="Symbol" w:cs="Symbol" w:hint="default"/>
        <w:sz w:val="20"/>
      </w:rPr>
    </w:lvl>
    <w:lvl w:ilvl="7">
      <w:start w:val="1"/>
      <w:numFmt w:val="bullet"/>
      <w:lvlText w:val=""/>
      <w:lvlJc w:val="left"/>
      <w:pPr>
        <w:tabs>
          <w:tab w:val="left" w:pos="5760"/>
        </w:tabs>
        <w:ind w:left="6508" w:hanging="360"/>
      </w:pPr>
      <w:rPr>
        <w:rFonts w:ascii="Symbol" w:hAnsi="Symbol" w:cs="Symbol" w:hint="default"/>
        <w:sz w:val="20"/>
      </w:rPr>
    </w:lvl>
    <w:lvl w:ilvl="8">
      <w:start w:val="1"/>
      <w:numFmt w:val="bullet"/>
      <w:lvlText w:val=""/>
      <w:lvlJc w:val="left"/>
      <w:pPr>
        <w:tabs>
          <w:tab w:val="left" w:pos="6480"/>
        </w:tabs>
        <w:ind w:left="7228" w:hanging="360"/>
      </w:pPr>
      <w:rPr>
        <w:rFonts w:ascii="Symbol" w:hAnsi="Symbol" w:cs="Symbol" w:hint="default"/>
        <w:sz w:val="20"/>
      </w:rPr>
    </w:lvl>
  </w:abstractNum>
  <w:abstractNum w:abstractNumId="5" w15:restartNumberingAfterBreak="0">
    <w:nsid w:val="63586C80"/>
    <w:multiLevelType w:val="multilevel"/>
    <w:tmpl w:val="63586C80"/>
    <w:lvl w:ilvl="0">
      <w:start w:val="1"/>
      <w:numFmt w:val="decimal"/>
      <w:lvlText w:val="%1."/>
      <w:lvlJc w:val="left"/>
      <w:pPr>
        <w:tabs>
          <w:tab w:val="left" w:pos="360"/>
        </w:tabs>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EFCF788"/>
    <w:multiLevelType w:val="multilevel"/>
    <w:tmpl w:val="6EFCF788"/>
    <w:lvl w:ilvl="0">
      <w:start w:val="1"/>
      <w:numFmt w:val="bullet"/>
      <w:lvlText w:val=""/>
      <w:lvlJc w:val="left"/>
      <w:pPr>
        <w:tabs>
          <w:tab w:val="left" w:pos="720"/>
        </w:tabs>
        <w:ind w:left="1468" w:hanging="360"/>
      </w:pPr>
      <w:rPr>
        <w:rFonts w:ascii="Symbol" w:hAnsi="Symbol" w:cs="Symbol"/>
        <w:sz w:val="20"/>
      </w:rPr>
    </w:lvl>
    <w:lvl w:ilvl="1">
      <w:start w:val="1"/>
      <w:numFmt w:val="bullet"/>
      <w:lvlText w:val=""/>
      <w:lvlJc w:val="left"/>
      <w:pPr>
        <w:tabs>
          <w:tab w:val="left" w:pos="1440"/>
        </w:tabs>
        <w:ind w:left="2188" w:hanging="360"/>
      </w:pPr>
      <w:rPr>
        <w:rFonts w:ascii="Symbol" w:hAnsi="Symbol" w:cs="Symbol" w:hint="default"/>
        <w:sz w:val="20"/>
      </w:rPr>
    </w:lvl>
    <w:lvl w:ilvl="2">
      <w:start w:val="1"/>
      <w:numFmt w:val="bullet"/>
      <w:lvlText w:val=""/>
      <w:lvlJc w:val="left"/>
      <w:pPr>
        <w:tabs>
          <w:tab w:val="left" w:pos="2160"/>
        </w:tabs>
        <w:ind w:left="2908" w:hanging="360"/>
      </w:pPr>
      <w:rPr>
        <w:rFonts w:ascii="Symbol" w:hAnsi="Symbol" w:cs="Symbol" w:hint="default"/>
        <w:sz w:val="20"/>
      </w:rPr>
    </w:lvl>
    <w:lvl w:ilvl="3">
      <w:start w:val="1"/>
      <w:numFmt w:val="bullet"/>
      <w:lvlText w:val=""/>
      <w:lvlJc w:val="left"/>
      <w:pPr>
        <w:tabs>
          <w:tab w:val="left" w:pos="2880"/>
        </w:tabs>
        <w:ind w:left="3628" w:hanging="360"/>
      </w:pPr>
      <w:rPr>
        <w:rFonts w:ascii="Symbol" w:hAnsi="Symbol" w:cs="Symbol" w:hint="default"/>
        <w:sz w:val="20"/>
      </w:rPr>
    </w:lvl>
    <w:lvl w:ilvl="4">
      <w:start w:val="1"/>
      <w:numFmt w:val="bullet"/>
      <w:lvlText w:val=""/>
      <w:lvlJc w:val="left"/>
      <w:pPr>
        <w:tabs>
          <w:tab w:val="left" w:pos="3600"/>
        </w:tabs>
        <w:ind w:left="4348" w:hanging="360"/>
      </w:pPr>
      <w:rPr>
        <w:rFonts w:ascii="Symbol" w:hAnsi="Symbol" w:cs="Symbol" w:hint="default"/>
        <w:sz w:val="20"/>
      </w:rPr>
    </w:lvl>
    <w:lvl w:ilvl="5">
      <w:start w:val="1"/>
      <w:numFmt w:val="bullet"/>
      <w:lvlText w:val=""/>
      <w:lvlJc w:val="left"/>
      <w:pPr>
        <w:tabs>
          <w:tab w:val="left" w:pos="4320"/>
        </w:tabs>
        <w:ind w:left="5068" w:hanging="360"/>
      </w:pPr>
      <w:rPr>
        <w:rFonts w:ascii="Symbol" w:hAnsi="Symbol" w:cs="Symbol" w:hint="default"/>
        <w:sz w:val="20"/>
      </w:rPr>
    </w:lvl>
    <w:lvl w:ilvl="6">
      <w:start w:val="1"/>
      <w:numFmt w:val="bullet"/>
      <w:lvlText w:val=""/>
      <w:lvlJc w:val="left"/>
      <w:pPr>
        <w:tabs>
          <w:tab w:val="left" w:pos="5040"/>
        </w:tabs>
        <w:ind w:left="5788" w:hanging="360"/>
      </w:pPr>
      <w:rPr>
        <w:rFonts w:ascii="Symbol" w:hAnsi="Symbol" w:cs="Symbol" w:hint="default"/>
        <w:sz w:val="20"/>
      </w:rPr>
    </w:lvl>
    <w:lvl w:ilvl="7">
      <w:start w:val="1"/>
      <w:numFmt w:val="bullet"/>
      <w:lvlText w:val=""/>
      <w:lvlJc w:val="left"/>
      <w:pPr>
        <w:tabs>
          <w:tab w:val="left" w:pos="5760"/>
        </w:tabs>
        <w:ind w:left="6508" w:hanging="360"/>
      </w:pPr>
      <w:rPr>
        <w:rFonts w:ascii="Symbol" w:hAnsi="Symbol" w:cs="Symbol" w:hint="default"/>
        <w:sz w:val="20"/>
      </w:rPr>
    </w:lvl>
    <w:lvl w:ilvl="8">
      <w:start w:val="1"/>
      <w:numFmt w:val="bullet"/>
      <w:lvlText w:val=""/>
      <w:lvlJc w:val="left"/>
      <w:pPr>
        <w:tabs>
          <w:tab w:val="left" w:pos="6480"/>
        </w:tabs>
        <w:ind w:left="7228" w:hanging="360"/>
      </w:pPr>
      <w:rPr>
        <w:rFonts w:ascii="Symbol" w:hAnsi="Symbol" w:cs="Symbol" w:hint="default"/>
        <w:sz w:val="20"/>
      </w:rPr>
    </w:lvl>
  </w:abstractNum>
  <w:num w:numId="1" w16cid:durableId="947738305">
    <w:abstractNumId w:val="1"/>
  </w:num>
  <w:num w:numId="2" w16cid:durableId="805389979">
    <w:abstractNumId w:val="3"/>
  </w:num>
  <w:num w:numId="3" w16cid:durableId="567347700">
    <w:abstractNumId w:val="5"/>
  </w:num>
  <w:num w:numId="4" w16cid:durableId="1455834049">
    <w:abstractNumId w:val="2"/>
  </w:num>
  <w:num w:numId="5" w16cid:durableId="300888602">
    <w:abstractNumId w:val="0"/>
  </w:num>
  <w:num w:numId="6" w16cid:durableId="346639844">
    <w:abstractNumId w:val="4"/>
  </w:num>
  <w:num w:numId="7" w16cid:durableId="7216405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4F24"/>
    <w:rsid w:val="00106C11"/>
    <w:rsid w:val="0011203B"/>
    <w:rsid w:val="0016603E"/>
    <w:rsid w:val="00174C2B"/>
    <w:rsid w:val="0017705D"/>
    <w:rsid w:val="00186E17"/>
    <w:rsid w:val="00217D29"/>
    <w:rsid w:val="0024195F"/>
    <w:rsid w:val="00260B10"/>
    <w:rsid w:val="002848A1"/>
    <w:rsid w:val="002B099D"/>
    <w:rsid w:val="002B27AA"/>
    <w:rsid w:val="00354788"/>
    <w:rsid w:val="00360344"/>
    <w:rsid w:val="003643F5"/>
    <w:rsid w:val="003B12AF"/>
    <w:rsid w:val="00454459"/>
    <w:rsid w:val="0047259C"/>
    <w:rsid w:val="004978DE"/>
    <w:rsid w:val="005004EE"/>
    <w:rsid w:val="005163E0"/>
    <w:rsid w:val="00561250"/>
    <w:rsid w:val="005E7651"/>
    <w:rsid w:val="005F5D72"/>
    <w:rsid w:val="00633F2F"/>
    <w:rsid w:val="00662535"/>
    <w:rsid w:val="00730C9E"/>
    <w:rsid w:val="00747A5F"/>
    <w:rsid w:val="007A21BC"/>
    <w:rsid w:val="007D0576"/>
    <w:rsid w:val="00890930"/>
    <w:rsid w:val="008D06C9"/>
    <w:rsid w:val="00973A4F"/>
    <w:rsid w:val="00982670"/>
    <w:rsid w:val="00A1559C"/>
    <w:rsid w:val="00A54F24"/>
    <w:rsid w:val="00A907E9"/>
    <w:rsid w:val="00AC73BA"/>
    <w:rsid w:val="00AD29E4"/>
    <w:rsid w:val="00B10449"/>
    <w:rsid w:val="00C041E5"/>
    <w:rsid w:val="00C06EFA"/>
    <w:rsid w:val="00C12430"/>
    <w:rsid w:val="00C267C1"/>
    <w:rsid w:val="00CF4D19"/>
    <w:rsid w:val="00D078AA"/>
    <w:rsid w:val="00D23F5D"/>
    <w:rsid w:val="00DB2507"/>
    <w:rsid w:val="00E2004C"/>
    <w:rsid w:val="00E64178"/>
    <w:rsid w:val="00E96C22"/>
    <w:rsid w:val="00EE1AD4"/>
    <w:rsid w:val="00FA237F"/>
    <w:rsid w:val="00FB30FF"/>
    <w:rsid w:val="00FC7EA6"/>
    <w:rsid w:val="00FD4449"/>
    <w:rsid w:val="026A426D"/>
    <w:rsid w:val="1169626E"/>
    <w:rsid w:val="1E986BFD"/>
    <w:rsid w:val="3A2343D4"/>
    <w:rsid w:val="3A83375C"/>
    <w:rsid w:val="5E132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22E5AE"/>
  <w15:docId w15:val="{FCE8A558-5FF9-4849-B755-87622A8C2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pPr>
      <w:spacing w:after="120"/>
    </w:p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semiHidden/>
    <w:unhideWhenUsed/>
    <w:pPr>
      <w:tabs>
        <w:tab w:val="center" w:pos="4153"/>
        <w:tab w:val="right" w:pos="8306"/>
      </w:tabs>
      <w:snapToGrid w:val="0"/>
      <w:jc w:val="left"/>
    </w:pPr>
    <w:rPr>
      <w:sz w:val="18"/>
      <w:szCs w:val="18"/>
    </w:rPr>
  </w:style>
  <w:style w:type="paragraph" w:styleId="a9">
    <w:name w:val="header"/>
    <w:basedOn w:val="a"/>
    <w:link w:val="aa"/>
    <w:uiPriority w:val="99"/>
    <w:semiHidden/>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b">
    <w:name w:val="Normal (Web)"/>
    <w:basedOn w:val="a"/>
    <w:uiPriority w:val="99"/>
    <w:semiHidden/>
    <w:unhideWhenUsed/>
    <w:pPr>
      <w:widowControl/>
      <w:spacing w:before="100" w:beforeAutospacing="1" w:after="100" w:afterAutospacing="1"/>
      <w:jc w:val="left"/>
    </w:pPr>
    <w:rPr>
      <w:rFonts w:ascii="宋体" w:hAnsi="宋体" w:cs="宋体"/>
      <w:kern w:val="0"/>
      <w:sz w:val="24"/>
    </w:rPr>
  </w:style>
  <w:style w:type="paragraph" w:styleId="ac">
    <w:name w:val="Body Text First Indent"/>
    <w:basedOn w:val="a3"/>
    <w:link w:val="ad"/>
    <w:qFormat/>
    <w:pPr>
      <w:spacing w:after="80" w:line="360" w:lineRule="auto"/>
      <w:ind w:firstLineChars="200" w:firstLine="200"/>
    </w:pPr>
    <w:rPr>
      <w:sz w:val="24"/>
    </w:rPr>
  </w:style>
  <w:style w:type="character" w:styleId="ae">
    <w:name w:val="Strong"/>
    <w:basedOn w:val="a0"/>
    <w:uiPriority w:val="22"/>
    <w:qFormat/>
    <w:rPr>
      <w:b/>
      <w:bCs/>
    </w:rPr>
  </w:style>
  <w:style w:type="character" w:styleId="af">
    <w:name w:val="Hyperlink"/>
    <w:basedOn w:val="a0"/>
    <w:uiPriority w:val="99"/>
    <w:semiHidden/>
    <w:unhideWhenUsed/>
    <w:rPr>
      <w:color w:val="0000FF"/>
      <w:u w:val="single"/>
    </w:rPr>
  </w:style>
  <w:style w:type="character" w:customStyle="1" w:styleId="a4">
    <w:name w:val="正文文本 字符"/>
    <w:basedOn w:val="a0"/>
    <w:link w:val="a3"/>
    <w:uiPriority w:val="99"/>
    <w:semiHidden/>
    <w:rPr>
      <w:kern w:val="2"/>
      <w:sz w:val="21"/>
      <w:szCs w:val="24"/>
    </w:rPr>
  </w:style>
  <w:style w:type="character" w:customStyle="1" w:styleId="ad">
    <w:name w:val="正文文本首行缩进 字符"/>
    <w:basedOn w:val="a4"/>
    <w:link w:val="ac"/>
    <w:rPr>
      <w:kern w:val="2"/>
      <w:sz w:val="24"/>
      <w:szCs w:val="24"/>
    </w:rPr>
  </w:style>
  <w:style w:type="character" w:customStyle="1" w:styleId="10">
    <w:name w:val="标题 1 字符"/>
    <w:basedOn w:val="a0"/>
    <w:link w:val="1"/>
    <w:uiPriority w:val="9"/>
    <w:rPr>
      <w:rFonts w:ascii="宋体" w:hAnsi="宋体" w:cs="宋体"/>
      <w:b/>
      <w:bCs/>
      <w:kern w:val="36"/>
      <w:sz w:val="48"/>
      <w:szCs w:val="48"/>
    </w:rPr>
  </w:style>
  <w:style w:type="character" w:customStyle="1" w:styleId="20">
    <w:name w:val="标题 2 字符"/>
    <w:basedOn w:val="a0"/>
    <w:link w:val="2"/>
    <w:uiPriority w:val="9"/>
    <w:rPr>
      <w:rFonts w:ascii="宋体" w:hAnsi="宋体" w:cs="宋体"/>
      <w:b/>
      <w:bCs/>
      <w:sz w:val="36"/>
      <w:szCs w:val="36"/>
    </w:rPr>
  </w:style>
  <w:style w:type="character" w:customStyle="1" w:styleId="30">
    <w:name w:val="标题 3 字符"/>
    <w:basedOn w:val="a0"/>
    <w:link w:val="3"/>
    <w:uiPriority w:val="9"/>
    <w:rPr>
      <w:rFonts w:ascii="宋体" w:hAnsi="宋体" w:cs="宋体"/>
      <w:b/>
      <w:bCs/>
      <w:sz w:val="27"/>
      <w:szCs w:val="27"/>
    </w:rPr>
  </w:style>
  <w:style w:type="character" w:customStyle="1" w:styleId="apple-converted-space">
    <w:name w:val="apple-converted-space"/>
    <w:basedOn w:val="a0"/>
  </w:style>
  <w:style w:type="character" w:customStyle="1" w:styleId="HTML0">
    <w:name w:val="HTML 预设格式 字符"/>
    <w:basedOn w:val="a0"/>
    <w:link w:val="HTML"/>
    <w:uiPriority w:val="99"/>
    <w:semiHidden/>
    <w:qFormat/>
    <w:rPr>
      <w:rFonts w:ascii="宋体" w:hAnsi="宋体" w:cs="宋体"/>
      <w:sz w:val="24"/>
      <w:szCs w:val="24"/>
    </w:rPr>
  </w:style>
  <w:style w:type="character" w:customStyle="1" w:styleId="a6">
    <w:name w:val="批注框文本 字符"/>
    <w:basedOn w:val="a0"/>
    <w:link w:val="a5"/>
    <w:uiPriority w:val="99"/>
    <w:semiHidden/>
    <w:qFormat/>
    <w:rPr>
      <w:kern w:val="2"/>
      <w:sz w:val="18"/>
      <w:szCs w:val="18"/>
    </w:rPr>
  </w:style>
  <w:style w:type="paragraph" w:styleId="af0">
    <w:name w:val="List Paragraph"/>
    <w:basedOn w:val="a"/>
    <w:uiPriority w:val="34"/>
    <w:qFormat/>
    <w:pPr>
      <w:ind w:firstLineChars="200" w:firstLine="420"/>
    </w:pPr>
  </w:style>
  <w:style w:type="character" w:customStyle="1" w:styleId="aa">
    <w:name w:val="页眉 字符"/>
    <w:basedOn w:val="a0"/>
    <w:link w:val="a9"/>
    <w:uiPriority w:val="99"/>
    <w:semiHidden/>
    <w:qFormat/>
    <w:rPr>
      <w:kern w:val="2"/>
      <w:sz w:val="18"/>
      <w:szCs w:val="18"/>
    </w:rPr>
  </w:style>
  <w:style w:type="character" w:customStyle="1" w:styleId="a8">
    <w:name w:val="页脚 字符"/>
    <w:basedOn w:val="a0"/>
    <w:link w:val="a7"/>
    <w:uiPriority w:val="99"/>
    <w:semiHidden/>
    <w:qFormat/>
    <w:rPr>
      <w:kern w:val="2"/>
      <w:sz w:val="18"/>
      <w:szCs w:val="18"/>
    </w:rPr>
  </w:style>
  <w:style w:type="paragraph" w:customStyle="1" w:styleId="11">
    <w:name w:val="正文1"/>
    <w:basedOn w:val="a"/>
    <w:pPr>
      <w:widowControl/>
      <w:spacing w:before="100" w:beforeAutospacing="1" w:after="100" w:afterAutospacing="1"/>
      <w:jc w:val="left"/>
    </w:pPr>
    <w:rPr>
      <w:rFonts w:ascii="宋体" w:hAnsi="宋体" w:cs="宋体"/>
      <w:kern w:val="0"/>
      <w:sz w:val="24"/>
    </w:rPr>
  </w:style>
  <w:style w:type="paragraph" w:customStyle="1" w:styleId="small-heading">
    <w:name w:val="small-heading"/>
    <w:basedOn w:val="a"/>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jos.org.cn/modelofpaper.htm" TargetMode="External"/><Relationship Id="rId3" Type="http://schemas.openxmlformats.org/officeDocument/2006/relationships/styles" Target="styles.xml"/><Relationship Id="rId7" Type="http://schemas.openxmlformats.org/officeDocument/2006/relationships/hyperlink" Target="https://github.com/benedekrozemberczki/karateclu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xiv.org/abs/2003.04819"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jos.org.cn/modelofpaper.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2501</Words>
  <Characters>14256</Characters>
  <Application>Microsoft Office Word</Application>
  <DocSecurity>0</DocSecurity>
  <Lines>118</Lines>
  <Paragraphs>33</Paragraphs>
  <ScaleCrop>false</ScaleCrop>
  <Company>Lenovo</Company>
  <LinksUpToDate>false</LinksUpToDate>
  <CharactersWithSpaces>16724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Zicong Xie</cp:lastModifiedBy>
  <cp:revision>33</cp:revision>
  <dcterms:created xsi:type="dcterms:W3CDTF">2017-01-11T05:43:00Z</dcterms:created>
  <dcterms:modified xsi:type="dcterms:W3CDTF">2022-12-24T10:40:00Z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2052-11.8.6.8810</vt:lpwstr>
  </property>
</Properties>
</file>